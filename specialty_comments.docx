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Age 24.0 - Gender (1=F, 2=M) 1.0 - Med Year 3.0</w:t>
      </w:r>
    </w:p>
    <w:p>
      <w:r>
        <w:t xml:space="preserve">orthopaedics - Gender bias (mostly male), poor culture, life in residency </w:t>
        <w:br/>
      </w:r>
    </w:p>
    <w:p>
      <w:r>
        <w:t>general_surgery - Life in residency</w:t>
        <w:br/>
      </w:r>
    </w:p>
    <w:p/>
    <w:p>
      <w:pPr>
        <w:pStyle w:val="Heading1"/>
      </w:pPr>
      <w:r>
        <w:t>Age 25.0 - Gender (1=F, 2=M) 2.0 - Med Year 3.0</w:t>
      </w:r>
    </w:p>
    <w:p>
      <w:r>
        <w:t>ob_gyn - Female dominated. Men are sometimes refused by patients limiting experience and making me concerned about a possible future career.</w:t>
        <w:br/>
      </w:r>
    </w:p>
    <w:p>
      <w:r>
        <w:t>plastic_surgery - Aesthetic surgery is part of plastic surgery that can be viewed as a self esteem building factor in a patient's life, which is an important part of her healthcare. Attendings who participate in interviews have stated that mentioning aesthetic surgery is a detriment to interviewees despite it being a part of the specialty.</w:t>
        <w:br/>
      </w:r>
    </w:p>
    <w:p/>
    <w:p>
      <w:pPr>
        <w:pStyle w:val="Heading1"/>
      </w:pPr>
      <w:r>
        <w:t>Age 26.0 - Gender (1=F, 2=M) 1.0 - Med Year 4.0</w:t>
      </w:r>
    </w:p>
    <w:p>
      <w:r>
        <w:t xml:space="preserve">orthopaedics - No jobs </w:t>
        <w:br/>
      </w:r>
    </w:p>
    <w:p>
      <w:r>
        <w:t xml:space="preserve">general_surgery - "Top dog" mentality </w:t>
        <w:br/>
      </w:r>
    </w:p>
    <w:p>
      <w:r>
        <w:t xml:space="preserve">ob_gyn - The culture </w:t>
        <w:br/>
      </w:r>
    </w:p>
    <w:p>
      <w:r>
        <w:t xml:space="preserve">vascular_surgery - Time demand </w:t>
        <w:br/>
      </w:r>
    </w:p>
    <w:p/>
    <w:p>
      <w:pPr>
        <w:pStyle w:val="Heading1"/>
      </w:pPr>
      <w:r>
        <w:t>Age 24.0 - Gender (1=F, 2=M) 1.0 - Med Year 3.0</w:t>
      </w:r>
    </w:p>
    <w:p>
      <w:r>
        <w:t>orthopaedics - The "bro" culture. Gender bias and sexism.</w:t>
        <w:br/>
      </w:r>
    </w:p>
    <w:p>
      <w:r>
        <w:t>general_surgery - The hours. The stress load and acuity of many patients.</w:t>
        <w:br/>
      </w:r>
    </w:p>
    <w:p>
      <w:r>
        <w:t xml:space="preserve">ob_gyn - Mean culture. </w:t>
        <w:br/>
      </w:r>
    </w:p>
    <w:p>
      <w:r>
        <w:t xml:space="preserve">vascular_surgery - The competitiveness and hours. </w:t>
        <w:br/>
      </w:r>
    </w:p>
    <w:p>
      <w:r>
        <w:t>urology - The competitiveness and hours.</w:t>
        <w:br/>
      </w:r>
    </w:p>
    <w:p>
      <w:r>
        <w:t>ent - The competitiveness.</w:t>
        <w:br/>
      </w:r>
    </w:p>
    <w:p>
      <w:r>
        <w:t>plastic_surgery - The competitiveness and hours.</w:t>
        <w:br/>
      </w:r>
    </w:p>
    <w:p>
      <w:r>
        <w:t>neurosurgery - The competitiveness, hours, and lack of job opportunity when done residency.</w:t>
        <w:br/>
      </w:r>
    </w:p>
    <w:p/>
    <w:p>
      <w:pPr>
        <w:pStyle w:val="Heading1"/>
      </w:pPr>
      <w:r>
        <w:t>Age 24.0 - Gender (1=F, 2=M) 1.0 - Med Year 3.0</w:t>
      </w:r>
    </w:p>
    <w:p>
      <w:r>
        <w:t xml:space="preserve">orthopaedics - I got along with them very well. they were awesome to me. that being said, and i will be frank, i am a sporty person. They were not as kind (residents) to my classmates who were not sporty, or who did not belong to the "bro" club. </w:t>
        <w:br/>
      </w:r>
    </w:p>
    <w:p>
      <w:r>
        <w:t xml:space="preserve">general_surgery - everything was a barrier. </w:t>
        <w:br/>
      </w:r>
    </w:p>
    <w:p>
      <w:r>
        <w:t xml:space="preserve">ob_gyn - na </w:t>
        <w:br/>
      </w:r>
    </w:p>
    <w:p>
      <w:r>
        <w:t xml:space="preserve">urology - na </w:t>
        <w:br/>
      </w:r>
    </w:p>
    <w:p>
      <w:r>
        <w:t xml:space="preserve">ent - na </w:t>
        <w:br/>
      </w:r>
    </w:p>
    <w:p>
      <w:r>
        <w:t xml:space="preserve">plastic_surgery - na </w:t>
        <w:br/>
      </w:r>
    </w:p>
    <w:p>
      <w:r>
        <w:t xml:space="preserve">neurosurgery - na </w:t>
        <w:br/>
      </w:r>
    </w:p>
    <w:p>
      <w:r>
        <w:t xml:space="preserve">cardiac_surgery - terribly rude to absolutely all students </w:t>
        <w:br/>
      </w:r>
    </w:p>
    <w:p/>
    <w:p>
      <w:pPr>
        <w:pStyle w:val="Heading1"/>
      </w:pPr>
      <w:r>
        <w:t>Age 26.0 - Gender (1=F, 2=M) 1.0 - Med Year 4.0</w:t>
      </w:r>
    </w:p>
    <w:p>
      <w:r>
        <w:t>ob_gyn - too many call shifts</w:t>
        <w:br/>
      </w:r>
    </w:p>
    <w:p/>
    <w:p>
      <w:pPr>
        <w:pStyle w:val="Heading1"/>
      </w:pPr>
      <w:r>
        <w:t>Age 24.0 - Gender (1=F, 2=M) 1.0 - Med Year 3.0</w:t>
      </w:r>
    </w:p>
    <w:p>
      <w:r>
        <w:t xml:space="preserve">orthopaedics - None but other surgeons think you dont understand medical Problems </w:t>
        <w:br/>
      </w:r>
    </w:p>
    <w:p>
      <w:r>
        <w:t>general_surgery - Long hours, notorious for shame learning</w:t>
        <w:br/>
      </w:r>
    </w:p>
    <w:p>
      <w:r>
        <w:t>ob_gyn - Being male</w:t>
        <w:br/>
      </w:r>
    </w:p>
    <w:p>
      <w:r>
        <w:t xml:space="preserve">vascular_surgery - Have to like long surgeries </w:t>
        <w:br/>
      </w:r>
    </w:p>
    <w:p>
      <w:r>
        <w:t>urology - Being female</w:t>
        <w:br/>
      </w:r>
    </w:p>
    <w:p>
      <w:r>
        <w:t>neurosurgery - Need a PhD</w:t>
        <w:br/>
      </w:r>
    </w:p>
    <w:p/>
    <w:p>
      <w:pPr>
        <w:pStyle w:val="Heading1"/>
      </w:pPr>
      <w:r>
        <w:t>Age 25.0 - Gender (1=F, 2=M) 1.0 - Med Year 4.0</w:t>
      </w:r>
    </w:p>
    <w:p>
      <w:r>
        <w:t xml:space="preserve">ob_gyn - Toxic attitudes among trainees, difficult to foster close relationships. </w:t>
        <w:br/>
      </w:r>
    </w:p>
    <w:p/>
    <w:p>
      <w:pPr>
        <w:pStyle w:val="Heading1"/>
      </w:pPr>
      <w:r>
        <w:t>Age 25.0 - Gender (1=F, 2=M) 1.0 - Med Year 4.0</w:t>
      </w:r>
    </w:p>
    <w:p>
      <w:r>
        <w:t xml:space="preserve">orthopaedics - It's a 'bro's club' and you need to be quite strong. When I've been in ORs with ortho it's been a lot of sports talk that i cannot participate in </w:t>
        <w:br/>
      </w:r>
    </w:p>
    <w:p>
      <w:r>
        <w:t xml:space="preserve">vascular_surgery - No specific barriers but no exposure </w:t>
        <w:br/>
      </w:r>
    </w:p>
    <w:p>
      <w:r>
        <w:t>urology - Similar to ortho, feels like a men's club</w:t>
        <w:br/>
      </w:r>
    </w:p>
    <w:p>
      <w:r>
        <w:t xml:space="preserve">ent - None but no exposure </w:t>
        <w:br/>
      </w:r>
    </w:p>
    <w:p>
      <w:r>
        <w:t xml:space="preserve">plastic_surgery - None but no exposure </w:t>
        <w:br/>
      </w:r>
    </w:p>
    <w:p>
      <w:r>
        <w:t>neurosurgery - Was specifically told by female residents not to expect to have any family life and was told there were no jobs</w:t>
        <w:br/>
      </w:r>
    </w:p>
    <w:p>
      <w:r>
        <w:t xml:space="preserve">cardiac_surgery - Did not hear the best reputation about the trainees here, was told there were some anti-Semitic comments made to a fellow medical student </w:t>
        <w:br/>
      </w:r>
    </w:p>
    <w:p/>
    <w:p>
      <w:pPr>
        <w:pStyle w:val="Heading1"/>
      </w:pPr>
      <w:r>
        <w:t>Age 25.0 - Gender (1=F, 2=M) 1.0 - Med Year 4.0</w:t>
      </w:r>
    </w:p>
    <w:p>
      <w:r>
        <w:t>orthopaedics - No jobs</w:t>
        <w:br/>
      </w:r>
    </w:p>
    <w:p>
      <w:r>
        <w:t>general_surgery - Male dominated</w:t>
        <w:br/>
      </w:r>
    </w:p>
    <w:p>
      <w:r>
        <w:t xml:space="preserve">ob_gyn - No respect from other surgical disciplines </w:t>
        <w:br/>
      </w:r>
    </w:p>
    <w:p>
      <w:r>
        <w:t>vascular_surgery - N/a</w:t>
        <w:br/>
      </w:r>
    </w:p>
    <w:p>
      <w:r>
        <w:t xml:space="preserve">urology - N/a </w:t>
        <w:br/>
      </w:r>
    </w:p>
    <w:p>
      <w:r>
        <w:t>ent - N/a</w:t>
        <w:br/>
      </w:r>
    </w:p>
    <w:p>
      <w:r>
        <w:t>plastic_surgery - N/a</w:t>
        <w:br/>
      </w:r>
    </w:p>
    <w:p>
      <w:r>
        <w:t>neurosurgery - N/a</w:t>
        <w:br/>
      </w:r>
    </w:p>
    <w:p>
      <w:r>
        <w:t xml:space="preserve">cardiac_surgery - Workload </w:t>
        <w:br/>
      </w:r>
    </w:p>
    <w:p/>
    <w:p>
      <w:pPr>
        <w:pStyle w:val="Heading1"/>
      </w:pPr>
      <w:r>
        <w:t>Age 24.0 - Gender (1=F, 2=M) 2.0 - Med Year 4.0</w:t>
      </w:r>
    </w:p>
    <w:p>
      <w:r>
        <w:t xml:space="preserve">general_surgery - Rude and disrespectful staff </w:t>
        <w:br/>
      </w:r>
    </w:p>
    <w:p>
      <w:r>
        <w:t xml:space="preserve">cardiac_surgery - Rude and disrespectful staff </w:t>
        <w:br/>
      </w:r>
    </w:p>
    <w:p/>
    <w:p>
      <w:pPr>
        <w:pStyle w:val="Heading1"/>
      </w:pPr>
      <w:r>
        <w:t>Age 24.0 - Gender (1=F, 2=M) 1.0 - Med Year 3.0</w:t>
      </w:r>
    </w:p>
    <w:p>
      <w:r>
        <w:t>vascular_surgery - Only 10 spots across Canada per year, difficulty establishing rapport with relevant personnel at home campus because I am at a satellite campus, difficulty creating opportunities outside of scheduled learning during clerkship to gain specific skills in this field to impress on fourth year electives</w:t>
        <w:br/>
      </w:r>
    </w:p>
    <w:p/>
    <w:p>
      <w:pPr>
        <w:pStyle w:val="Heading1"/>
      </w:pPr>
      <w:r>
        <w:t>Age 25.0 - Gender (1=F, 2=M) 2.0 - Med Year 3.0</w:t>
      </w:r>
    </w:p>
    <w:p>
      <w:r>
        <w:t>orthopaedics - Gender issues; lifestyle (hours); bullying</w:t>
        <w:br/>
      </w:r>
    </w:p>
    <w:p>
      <w:r>
        <w:t xml:space="preserve">general_surgery - Bullying; lifestyle; personality </w:t>
        <w:br/>
      </w:r>
    </w:p>
    <w:p>
      <w:r>
        <w:t xml:space="preserve">ob_gyn - Not experienced </w:t>
        <w:br/>
      </w:r>
    </w:p>
    <w:p>
      <w:r>
        <w:t xml:space="preserve">vascular_surgery - Not experienced </w:t>
        <w:br/>
      </w:r>
    </w:p>
    <w:p>
      <w:r>
        <w:t xml:space="preserve">urology - Lifestyle (hours) </w:t>
        <w:br/>
      </w:r>
    </w:p>
    <w:p>
      <w:r>
        <w:t xml:space="preserve">ent - Not experienced </w:t>
        <w:br/>
      </w:r>
    </w:p>
    <w:p>
      <w:r>
        <w:t xml:space="preserve">plastic_surgery - Not experienced </w:t>
        <w:br/>
      </w:r>
    </w:p>
    <w:p>
      <w:r>
        <w:t xml:space="preserve">neurosurgery - Not experienced </w:t>
        <w:br/>
      </w:r>
    </w:p>
    <w:p>
      <w:r>
        <w:t xml:space="preserve">cardiac_surgery - Not experienced </w:t>
        <w:br/>
      </w:r>
    </w:p>
    <w:p/>
    <w:p>
      <w:pPr>
        <w:pStyle w:val="Heading1"/>
      </w:pPr>
      <w:r>
        <w:t>Age nan - Gender (1=F, 2=M) 2.0 - Med Year 4.0</w:t>
      </w:r>
    </w:p>
    <w:p>
      <w:r>
        <w:t>orthopaedics - Poor job market and poor work-life balance, especially as a resident</w:t>
        <w:br/>
      </w:r>
    </w:p>
    <w:p>
      <w:r>
        <w:t>general_surgery - toxic culture</w:t>
        <w:br/>
      </w:r>
    </w:p>
    <w:p>
      <w:r>
        <w:t>ob_gyn - bias as a male and difficult residency</w:t>
        <w:br/>
      </w:r>
    </w:p>
    <w:p>
      <w:r>
        <w:t>urology - Niche specialty</w:t>
        <w:br/>
      </w:r>
    </w:p>
    <w:p>
      <w:r>
        <w:t>ent - Niche specialty, highly competitive for CARMS</w:t>
        <w:br/>
      </w:r>
    </w:p>
    <w:p>
      <w:r>
        <w:t>plastic_surgery - Highly competitive for CARMS</w:t>
        <w:br/>
      </w:r>
    </w:p>
    <w:p>
      <w:r>
        <w:t>neurosurgery - Poor work life balance and call requirements</w:t>
        <w:br/>
      </w:r>
    </w:p>
    <w:p>
      <w:r>
        <w:t>cardiac_surgery - Poor work life balance and job market</w:t>
        <w:br/>
      </w:r>
    </w:p>
    <w:p/>
    <w:p>
      <w:pPr>
        <w:pStyle w:val="Heading1"/>
      </w:pPr>
      <w:r>
        <w:t>Age 29.0 - Gender (1=F, 2=M) 2.0 - Med Year 4.0</w:t>
      </w:r>
    </w:p>
    <w:p>
      <w:r>
        <w:t xml:space="preserve">orthopaedics - Ortho trauma block was extremely difficult. Very long hours, with very early rounding times. </w:t>
        <w:br/>
      </w:r>
    </w:p>
    <w:p>
      <w:r>
        <w:t>general_surgery - Senior residents looked unhappy. Senior residents I worked with did not treat me with respect and talked down to me.</w:t>
        <w:br/>
      </w:r>
    </w:p>
    <w:p>
      <w:r>
        <w:t>vascular_surgery - Did not have a rotation in this.</w:t>
        <w:br/>
      </w:r>
    </w:p>
    <w:p>
      <w:r>
        <w:t>urology - Did not have a rotation in this.</w:t>
        <w:br/>
      </w:r>
    </w:p>
    <w:p>
      <w:r>
        <w:t>ent - Did not have a rotation in this.</w:t>
        <w:br/>
      </w:r>
    </w:p>
    <w:p>
      <w:r>
        <w:t>plastic_surgery - Did not have a rotation in this.</w:t>
        <w:br/>
      </w:r>
    </w:p>
    <w:p>
      <w:r>
        <w:t>neurosurgery - Did not have a rotation in this.</w:t>
        <w:br/>
      </w:r>
    </w:p>
    <w:p>
      <w:r>
        <w:t>cardiac_surgery - Did not have a rotation in this.</w:t>
        <w:br/>
      </w:r>
    </w:p>
    <w:p/>
    <w:p>
      <w:pPr>
        <w:pStyle w:val="Heading1"/>
      </w:pPr>
      <w:r>
        <w:t>Age 24.0 - Gender (1=F, 2=M) 1.0 - Med Year 3.0</w:t>
      </w:r>
    </w:p>
    <w:p>
      <w:r>
        <w:t>orthopaedics - male dominated, "ortho bro" stereotype</w:t>
        <w:br/>
      </w:r>
    </w:p>
    <w:p>
      <w:r>
        <w:t>ob_gyn - difficult call schedule/long hours, apparently needed to figure out this was a specialty I wanted earlier on in med school than clerkship to have a good chance at matching</w:t>
        <w:br/>
      </w:r>
    </w:p>
    <w:p>
      <w:r>
        <w:t>ent - competitive</w:t>
        <w:br/>
      </w:r>
    </w:p>
    <w:p>
      <w:r>
        <w:t>plastic_surgery - competitive</w:t>
        <w:br/>
      </w:r>
    </w:p>
    <w:p>
      <w:r>
        <w:t>neurosurgery - no job prospects aha</w:t>
        <w:br/>
      </w:r>
    </w:p>
    <w:p>
      <w:r>
        <w:t>cardiac_surgery - limited job prospects</w:t>
        <w:br/>
      </w:r>
    </w:p>
    <w:p/>
    <w:p>
      <w:pPr>
        <w:pStyle w:val="Heading1"/>
      </w:pPr>
      <w:r>
        <w:t>Age 25.0 - Gender (1=F, 2=M) 2.0 - Med Year 4.0</w:t>
      </w:r>
    </w:p>
    <w:p>
      <w:r>
        <w:t>orthopaedics - Requires fellowship(s) to find a job in Canada. Long hours in residency. Subspecialization means doing the same surgeries repeatedly.</w:t>
        <w:br/>
      </w:r>
    </w:p>
    <w:p>
      <w:r>
        <w:t>general_surgery - High call burden throughout residency and as staff. Culture not supportive.</w:t>
        <w:br/>
      </w:r>
    </w:p>
    <w:p>
      <w:r>
        <w:t>ob_gyn - Patients prefer feminine-presenting providers.</w:t>
        <w:br/>
      </w:r>
    </w:p>
    <w:p>
      <w:r>
        <w:t>vascular_surgery - High-stress surgeries. Long cases. Personally uninterested.</w:t>
        <w:br/>
      </w:r>
    </w:p>
    <w:p>
      <w:r>
        <w:t>urology - Limited variety of pathology. Personally uninterested.</w:t>
        <w:br/>
      </w:r>
    </w:p>
    <w:p>
      <w:r>
        <w:t>ent - Personally uninterested.</w:t>
        <w:br/>
      </w:r>
    </w:p>
    <w:p>
      <w:r>
        <w:t>plastic_surgery - Pretentious work culture.</w:t>
        <w:br/>
      </w:r>
    </w:p>
    <w:p>
      <w:r>
        <w:t>neurosurgery - Long training time. Poor outcomes.</w:t>
        <w:br/>
      </w:r>
    </w:p>
    <w:p>
      <w:r>
        <w:t>cardiac_surgery - Minimal variety in surgeries. Long cases. Personally uninterested.</w:t>
        <w:br/>
      </w:r>
    </w:p>
    <w:p/>
    <w:p>
      <w:pPr>
        <w:pStyle w:val="Heading1"/>
      </w:pPr>
      <w:r>
        <w:t>Age 29.0 - Gender (1=F, 2=M) 2.0 - Med Year 4.0</w:t>
      </w:r>
    </w:p>
    <w:p>
      <w:r>
        <w:t>vascular_surgery - no exposure during medical school</w:t>
        <w:br/>
      </w:r>
    </w:p>
    <w:p>
      <w:r>
        <w:t>neurosurgery - no exposure during medical school</w:t>
        <w:br/>
      </w:r>
    </w:p>
    <w:p>
      <w:r>
        <w:t>cardiac_surgery - no exposure during medical school</w:t>
        <w:br/>
      </w:r>
    </w:p>
    <w:p/>
    <w:p>
      <w:pPr>
        <w:pStyle w:val="Heading1"/>
      </w:pPr>
      <w:r>
        <w:t>Age 24.0 - Gender (1=F, 2=M) 1.0 - Med Year 1.0</w:t>
      </w:r>
    </w:p>
    <w:p>
      <w:r>
        <w:t>orthopaedics - Very male dominated field with a "fratty" atmosphere</w:t>
        <w:br/>
      </w:r>
    </w:p>
    <w:p>
      <w:r>
        <w:t>ob_gyn - Very intense call schedule and hours. Very high highs but very low lows.</w:t>
        <w:br/>
      </w:r>
    </w:p>
    <w:p/>
    <w:p>
      <w:pPr>
        <w:pStyle w:val="Heading1"/>
      </w:pPr>
      <w:r>
        <w:t>Age 25.0 - Gender (1=F, 2=M) 1.0 - Med Year 3.0</w:t>
      </w:r>
    </w:p>
    <w:p>
      <w:r>
        <w:t xml:space="preserve">orthopaedics - Heavily male-dominated feild deters females from pursuing.May be challenging for women to find mentors in this field. </w:t>
        <w:br/>
      </w:r>
    </w:p>
    <w:p>
      <w:r>
        <w:t xml:space="preserve">general_surgery - Difficult residency, which also occurs during years where most woman would start to think about having children. </w:t>
        <w:br/>
      </w:r>
    </w:p>
    <w:p>
      <w:r>
        <w:t xml:space="preserve">ob_gyn - Overall, most OB/GYN attendings and residents I have met are not particularly nice people. </w:t>
        <w:br/>
      </w:r>
    </w:p>
    <w:p>
      <w:r>
        <w:t xml:space="preserve">vascular_surgery - Male-dominated field. Patient population is extremely old and complex. outcomes are poor. </w:t>
        <w:br/>
      </w:r>
    </w:p>
    <w:p>
      <w:r>
        <w:t xml:space="preserve">urology - Male-dominated field. May get bias from patients as a urologist who is a woman. </w:t>
        <w:br/>
      </w:r>
    </w:p>
    <w:p>
      <w:r>
        <w:t xml:space="preserve">ent - I do not know much about this field. </w:t>
        <w:br/>
      </w:r>
    </w:p>
    <w:p>
      <w:r>
        <w:t xml:space="preserve">plastic_surgery - i feel that representation between men and women is quite good in this field. Lifestyle also seems better than other surgical specialties. </w:t>
        <w:br/>
      </w:r>
    </w:p>
    <w:p>
      <w:r>
        <w:t xml:space="preserve">neurosurgery - Male dominated. Long residency and very limited jobs. </w:t>
        <w:br/>
      </w:r>
    </w:p>
    <w:p>
      <w:r>
        <w:t xml:space="preserve">cardiac_surgery - I do not know much about this field. </w:t>
        <w:br/>
      </w:r>
    </w:p>
    <w:p/>
    <w:p>
      <w:pPr>
        <w:pStyle w:val="Heading1"/>
      </w:pPr>
      <w:r>
        <w:t>Age nan - Gender (1=F, 2=M) 1.0 - Med Year 3.0</w:t>
      </w:r>
    </w:p>
    <w:p>
      <w:r>
        <w:t>general_surgery - Culture is by far the worst within all surgical specialties</w:t>
        <w:br/>
      </w:r>
    </w:p>
    <w:p>
      <w:r>
        <w:t>ob_gyn - Second worse culture.</w:t>
        <w:br/>
      </w:r>
    </w:p>
    <w:p>
      <w:r>
        <w:t>vascular_surgery - My favourite surgical rotation</w:t>
        <w:br/>
      </w:r>
    </w:p>
    <w:p>
      <w:r>
        <w:t xml:space="preserve">cardiac_surgery - The fact that you are repeatedly told there are no jobs in Canada for you after you graduate and you have to love to the US was a major reason I walked away from this. This was a huge interest of mine and I still think about it. </w:t>
        <w:br/>
      </w:r>
    </w:p>
    <w:p/>
    <w:p>
      <w:pPr>
        <w:pStyle w:val="Heading1"/>
      </w:pPr>
      <w:r>
        <w:t>Age 27.0 - Gender (1=F, 2=M) 1.0 - Med Year 4.0</w:t>
      </w:r>
    </w:p>
    <w:p>
      <w:r>
        <w:t>orthopaedics - Gender gap</w:t>
        <w:br/>
      </w:r>
    </w:p>
    <w:p>
      <w:r>
        <w:t>general_surgery - Racialized and visible minority status</w:t>
        <w:br/>
      </w:r>
    </w:p>
    <w:p>
      <w:r>
        <w:t>ob_gyn - Working hours</w:t>
        <w:br/>
      </w:r>
    </w:p>
    <w:p>
      <w:r>
        <w:t>vascular_surgery - Working hours</w:t>
        <w:br/>
      </w:r>
    </w:p>
    <w:p>
      <w:r>
        <w:t>cardiac_surgery - Gender gap big time. I worked with one female fellow in my entire time on Cardiac surgery, and she was actually rotating off-service</w:t>
        <w:br/>
      </w:r>
    </w:p>
    <w:p/>
    <w:p>
      <w:pPr>
        <w:pStyle w:val="Heading1"/>
      </w:pPr>
      <w:r>
        <w:t>Age 23.0 - Gender (1=F, 2=M) 2.0 - Med Year 1.0</w:t>
      </w:r>
    </w:p>
    <w:p>
      <w:r>
        <w:t xml:space="preserve">orthopaedics - Tough work life balance within residency. </w:t>
        <w:br/>
      </w:r>
    </w:p>
    <w:p>
      <w:r>
        <w:t xml:space="preserve">general_surgery - Overbearing supervisors </w:t>
        <w:br/>
      </w:r>
    </w:p>
    <w:p>
      <w:r>
        <w:t>ob_gyn - Constant on call</w:t>
        <w:br/>
      </w:r>
    </w:p>
    <w:p>
      <w:r>
        <w:t xml:space="preserve">neurosurgery - Tough work life balance. </w:t>
        <w:br/>
      </w:r>
    </w:p>
    <w:p/>
    <w:p>
      <w:pPr>
        <w:pStyle w:val="Heading1"/>
      </w:pPr>
      <w:r>
        <w:t>Age 25.0 - Gender (1=F, 2=M) 1.0 - Med Year 1.0</w:t>
      </w:r>
    </w:p>
    <w:p>
      <w:r>
        <w:t>orthopaedics - No jobs, I do not like the content of this material</w:t>
        <w:br/>
      </w:r>
    </w:p>
    <w:p>
      <w:r>
        <w:t>general_surgery - I don't like the content of this material</w:t>
        <w:br/>
      </w:r>
    </w:p>
    <w:p>
      <w:r>
        <w:t>ob_gyn - Being on call for deliveries when you are a staff, chaos in the OR during C sections</w:t>
        <w:br/>
      </w:r>
    </w:p>
    <w:p>
      <w:r>
        <w:t>vascular_surgery - Don't have enough exposure to comment on</w:t>
        <w:br/>
      </w:r>
    </w:p>
    <w:p>
      <w:r>
        <w:t>urology - Don't have enough exposure to comment on</w:t>
        <w:br/>
      </w:r>
    </w:p>
    <w:p>
      <w:r>
        <w:t>ent - Hard residency and long reconstructive cases, large acquisition of anatomy knowledge</w:t>
        <w:br/>
      </w:r>
    </w:p>
    <w:p>
      <w:r>
        <w:t>plastic_surgery - Don't have enough exposure to comment on</w:t>
        <w:br/>
      </w:r>
    </w:p>
    <w:p>
      <w:r>
        <w:t>neurosurgery - Long training, need for a PhD to pursue jobs in Canada, very competitive</w:t>
        <w:br/>
      </w:r>
    </w:p>
    <w:p>
      <w:r>
        <w:t>cardiac_surgery - Long training, very competitive, not material I am interested in</w:t>
        <w:br/>
      </w:r>
    </w:p>
    <w:p/>
    <w:p>
      <w:pPr>
        <w:pStyle w:val="Heading1"/>
      </w:pPr>
      <w:r>
        <w:t>Age 26.0 - Gender (1=F, 2=M) 1.0 - Med Year 4.0</w:t>
      </w:r>
    </w:p>
    <w:p>
      <w:r>
        <w:t xml:space="preserve">orthopaedics - Potential need for physical strength/understanding own body mechanics to leverage strength </w:t>
        <w:br/>
      </w:r>
    </w:p>
    <w:p>
      <w:r>
        <w:t>general_surgery - Okay with dealing with poop</w:t>
        <w:br/>
      </w:r>
    </w:p>
    <w:p>
      <w:r>
        <w:t>ob_gyn - Able to manage the high risk deliveries</w:t>
        <w:br/>
      </w:r>
    </w:p>
    <w:p>
      <w:r>
        <w:t>ent - Very competitive</w:t>
        <w:br/>
      </w:r>
    </w:p>
    <w:p>
      <w:r>
        <w:t>plastic_surgery - Very competitive</w:t>
        <w:br/>
      </w:r>
    </w:p>
    <w:p>
      <w:r>
        <w:t>cardiac_surgery - Very competitive</w:t>
        <w:br/>
      </w:r>
    </w:p>
    <w:p/>
    <w:p>
      <w:pPr>
        <w:pStyle w:val="Heading1"/>
      </w:pPr>
      <w:r>
        <w:t>Age 30.0 - Gender (1=F, 2=M) 1.0 - Med Year 4.0</w:t>
      </w:r>
    </w:p>
    <w:p>
      <w:r>
        <w:t xml:space="preserve">ent - Heavily male dominated, with minimal female mentors. </w:t>
        <w:br/>
      </w:r>
    </w:p>
    <w:p>
      <w:r>
        <w:t>plastic_surgery - Infrequent opportunity for mentorship</w:t>
        <w:br/>
      </w:r>
    </w:p>
    <w:p/>
    <w:p>
      <w:pPr>
        <w:pStyle w:val="Heading1"/>
      </w:pPr>
      <w:r>
        <w:t>Age 37.0 - Gender (1=F, 2=M) 1.0 - Med Year 4.0</w:t>
      </w:r>
    </w:p>
    <w:p>
      <w:r>
        <w:t>orthopaedics - I didn't meet a single female attending. I also believe I could have died on my assigned stool in the operating room and no one would have noticed.</w:t>
        <w:br/>
      </w:r>
    </w:p>
    <w:p>
      <w:r>
        <w:t>general_surgery - The one female attending I met was notoriously cruel to students. She was fine with me but I wonder how much the system wore her down.</w:t>
        <w:br/>
      </w:r>
    </w:p>
    <w:p>
      <w:r>
        <w:t>ob_gyn - Night work is bad for fertility.</w:t>
        <w:br/>
      </w:r>
    </w:p>
    <w:p>
      <w:r>
        <w:t>vascular_surgery - n/A</w:t>
        <w:br/>
      </w:r>
    </w:p>
    <w:p>
      <w:r>
        <w:t>urology - I had my negative feedback on this rotation, from a female attending. I felt that she was bullying me rather than giving helpful feedback. I have the impression that to succeed in a male dominated speciality, women often feel the need to take on hyper masculine behaviour akin to an academic drag performance.</w:t>
        <w:br/>
      </w:r>
    </w:p>
    <w:p/>
    <w:p>
      <w:pPr>
        <w:pStyle w:val="Heading1"/>
      </w:pPr>
      <w:r>
        <w:t>Age 28.0 - Gender (1=F, 2=M) 1.0 - Med Year 4.0</w:t>
      </w:r>
    </w:p>
    <w:p>
      <w:r>
        <w:t xml:space="preserve">orthopaedics - Male-dominated, hypermasculine culture, have witnessed/experienced inappropriate comments to female trainees  </w:t>
        <w:br/>
      </w:r>
    </w:p>
    <w:p>
      <w:r>
        <w:t xml:space="preserve">general_surgery - Long hours, call culture, strained relationship between attendings and residents </w:t>
        <w:br/>
      </w:r>
    </w:p>
    <w:p>
      <w:r>
        <w:t>ob_gyn - In house call, call burden</w:t>
        <w:br/>
      </w:r>
    </w:p>
    <w:p>
      <w:r>
        <w:t xml:space="preserve">vascular_surgery - Call burden, traditional hierarchal surgical culture </w:t>
        <w:br/>
      </w:r>
    </w:p>
    <w:p>
      <w:r>
        <w:t>urology - Male-dominated</w:t>
        <w:br/>
      </w:r>
    </w:p>
    <w:p>
      <w:r>
        <w:t>ent - Highly competitive, long surgeries</w:t>
        <w:br/>
      </w:r>
    </w:p>
    <w:p>
      <w:r>
        <w:t>plastic_surgery - Highly competitive, long surgeries</w:t>
        <w:br/>
      </w:r>
    </w:p>
    <w:p>
      <w:r>
        <w:t>neurosurgery - Hours, call burden, expectation to do PhD at some programs</w:t>
        <w:br/>
      </w:r>
    </w:p>
    <w:p>
      <w:r>
        <w:t>cardiac_surgery - Highly competitive, long surgeries</w:t>
        <w:br/>
      </w:r>
    </w:p>
    <w:p/>
    <w:p>
      <w:pPr>
        <w:pStyle w:val="Heading1"/>
      </w:pPr>
      <w:r>
        <w:t>Age 26.0 - Gender (1=F, 2=M) 1.0 - Med Year 3.0</w:t>
      </w:r>
    </w:p>
    <w:p>
      <w:r>
        <w:t>orthopaedics - Work culture, lack of attending positions</w:t>
        <w:br/>
      </w:r>
    </w:p>
    <w:p>
      <w:r>
        <w:t>ob_gyn - culture, odd hours, long call</w:t>
        <w:br/>
      </w:r>
    </w:p>
    <w:p>
      <w:r>
        <w:t>vascular_surgery - hard to get into very small program</w:t>
        <w:br/>
      </w:r>
    </w:p>
    <w:p>
      <w:r>
        <w:t>urology - call, being a female in a generally male</w:t>
        <w:br/>
      </w:r>
    </w:p>
    <w:p>
      <w:r>
        <w:t>plastic_surgery - male dominated, competitive</w:t>
        <w:br/>
      </w:r>
    </w:p>
    <w:p>
      <w:r>
        <w:t>neurosurgery - long residency, ?phD</w:t>
        <w:br/>
      </w:r>
    </w:p>
    <w:p>
      <w:r>
        <w:t>cardiac_surgery - difficult resudency, ?toxic work culture</w:t>
        <w:br/>
      </w:r>
    </w:p>
    <w:p/>
    <w:p>
      <w:pPr>
        <w:pStyle w:val="Heading1"/>
      </w:pPr>
      <w:r>
        <w:t>Age 32.0 - Gender (1=F, 2=M) 1.0 - Med Year 3.0</w:t>
      </w:r>
    </w:p>
    <w:p>
      <w:r>
        <w:t xml:space="preserve">orthopaedics - Cliche, requires more ability to fit in and like similar interests and hobbies that I noticed vs knowledge/work ethic </w:t>
        <w:br/>
      </w:r>
    </w:p>
    <w:p>
      <w:r>
        <w:t>general_surgery - Male dominated, unhappy environment, long hours</w:t>
        <w:br/>
      </w:r>
    </w:p>
    <w:p>
      <w:r>
        <w:t xml:space="preserve">ob_gyn - Programs differ, some are cliche, negative/heavy environment ,female dominated </w:t>
        <w:br/>
      </w:r>
    </w:p>
    <w:p>
      <w:r>
        <w:t>vascular_surgery - N/a</w:t>
        <w:br/>
      </w:r>
    </w:p>
    <w:p>
      <w:r>
        <w:t xml:space="preserve">urology - Male dominated </w:t>
        <w:br/>
      </w:r>
    </w:p>
    <w:p>
      <w:r>
        <w:t>ent - N/a</w:t>
        <w:br/>
      </w:r>
    </w:p>
    <w:p>
      <w:r>
        <w:t>plastic_surgery - N/a</w:t>
        <w:br/>
      </w:r>
    </w:p>
    <w:p>
      <w:r>
        <w:t xml:space="preserve">neurosurgery - No life </w:t>
        <w:br/>
      </w:r>
    </w:p>
    <w:p>
      <w:r>
        <w:t>cardiac_surgery - N/a</w:t>
        <w:br/>
      </w:r>
    </w:p>
    <w:p/>
    <w:p>
      <w:pPr>
        <w:pStyle w:val="Heading1"/>
      </w:pPr>
      <w:r>
        <w:t>Age 30.0 - Gender (1=F, 2=M) 1.0 - Med Year 3.0</w:t>
      </w:r>
    </w:p>
    <w:p>
      <w:r>
        <w:t xml:space="preserve">orthopaedics - Need for multiple fellowships, poor job market </w:t>
        <w:br/>
      </w:r>
    </w:p>
    <w:p>
      <w:r>
        <w:t xml:space="preserve">general_surgery - Brutal training, longest hours along with NSx for a program, very difficult royal college exam </w:t>
        <w:br/>
      </w:r>
    </w:p>
    <w:p>
      <w:r>
        <w:t xml:space="preserve">ob_gyn - Very difficult training program with long hours </w:t>
        <w:br/>
      </w:r>
    </w:p>
    <w:p>
      <w:r>
        <w:t xml:space="preserve">ent - Competitive to get into </w:t>
        <w:br/>
      </w:r>
    </w:p>
    <w:p>
      <w:r>
        <w:t xml:space="preserve">plastic_surgery - Very competitive to get into </w:t>
        <w:br/>
      </w:r>
    </w:p>
    <w:p>
      <w:r>
        <w:t xml:space="preserve">neurosurgery - Brutal training, longest # of years (6), poor job market and will likely need to work in the US </w:t>
        <w:br/>
      </w:r>
    </w:p>
    <w:p>
      <w:r>
        <w:t xml:space="preserve">cardiac_surgery - Difficult training, but admittedly don't know much about it </w:t>
        <w:br/>
      </w:r>
    </w:p>
    <w:p/>
    <w:p>
      <w:pPr>
        <w:pStyle w:val="Heading1"/>
      </w:pPr>
      <w:r>
        <w:t>Age 34.0 - Gender (1=F, 2=M) 1.0 - Med Year 3.0</w:t>
      </w:r>
    </w:p>
    <w:p>
      <w:r>
        <w:t xml:space="preserve">orthopaedics - Ortho seems to be an especially male-dominated specialty and the culture seemed particularly toxic (mainly because of attendings) at my institution. </w:t>
        <w:br/>
      </w:r>
    </w:p>
    <w:p>
      <w:r>
        <w:t>general_surgery -  - lifestyle, stress, hours of work</w:t>
        <w:br/>
      </w:r>
    </w:p>
    <w:p>
      <w:r>
        <w:t xml:space="preserve">ob_gyn - I was actually very drawn to ob/gyn but in the end just didn't love the surgeries that much. </w:t>
        <w:br/>
      </w:r>
    </w:p>
    <w:p>
      <w:r>
        <w:t>vascular_surgery - No experience with vascular surgery</w:t>
        <w:br/>
      </w:r>
    </w:p>
    <w:p>
      <w:r>
        <w:t>urology - No experience with urology</w:t>
        <w:br/>
      </w:r>
    </w:p>
    <w:p>
      <w:r>
        <w:t>ent - No experience with ENT</w:t>
        <w:br/>
      </w:r>
    </w:p>
    <w:p>
      <w:r>
        <w:t xml:space="preserve">plastic_surgery - No experience with plastic surgery but have heard that my institution is very demanding and not that supportive of residents. </w:t>
        <w:br/>
      </w:r>
    </w:p>
    <w:p>
      <w:r>
        <w:t>neurosurgery - No experience with neurosurgery</w:t>
        <w:br/>
      </w:r>
    </w:p>
    <w:p>
      <w:r>
        <w:t>cardiac_surgery - No experience with cardiac surgery</w:t>
        <w:br/>
      </w:r>
    </w:p>
    <w:p/>
    <w:p>
      <w:pPr>
        <w:pStyle w:val="Heading1"/>
      </w:pPr>
      <w:r>
        <w:t>Age 25.0 - Gender (1=F, 2=M) 1.0 - Med Year 4.0</w:t>
      </w:r>
    </w:p>
    <w:p>
      <w:r>
        <w:t>orthopaedics - not exposed until MS4</w:t>
        <w:br/>
      </w:r>
    </w:p>
    <w:p>
      <w:r>
        <w:t xml:space="preserve">general_surgery - poor value for resident wellness, not uncommon for attendings to not learn my name even after being with them every day for a week or two, residents voicing they didn't feel supported </w:t>
        <w:br/>
      </w:r>
    </w:p>
    <w:p>
      <w:r>
        <w:t>ob_gyn - hostile teaching environment at my site, not uncommon for attendings to not learn my name even after being with them every day for a week or two</w:t>
        <w:br/>
      </w:r>
    </w:p>
    <w:p>
      <w:r>
        <w:t>ent - extremely toxic work environment with different surgeons fueding against each other at my site and multiple college complaints     mostly stood in OR and ignored for the entire day even if I asked questions as we went</w:t>
        <w:br/>
      </w:r>
    </w:p>
    <w:p/>
    <w:p>
      <w:pPr>
        <w:pStyle w:val="Heading1"/>
      </w:pPr>
      <w:r>
        <w:t>Age 25.0 - Gender (1=F, 2=M) 1.0 - Med Year 4.0</w:t>
      </w:r>
    </w:p>
    <w:p>
      <w:r>
        <w:t>orthopaedics - Physical strength required.</w:t>
        <w:br/>
      </w:r>
    </w:p>
    <w:p>
      <w:r>
        <w:t>ob_gyn - Poor work life balance for entire career due to frequency of overnight shifts/call compared to most specialities (at least at my training location)</w:t>
        <w:br/>
      </w:r>
    </w:p>
    <w:p/>
    <w:p>
      <w:pPr>
        <w:pStyle w:val="Heading1"/>
      </w:pPr>
      <w:r>
        <w:t>Age 25.0 - Gender (1=F, 2=M) 1.0 - Med Year 2.0</w:t>
      </w:r>
    </w:p>
    <w:p>
      <w:r>
        <w:t xml:space="preserve">orthopaedics -  -lack of job availability   </w:t>
        <w:br/>
      </w:r>
    </w:p>
    <w:p>
      <w:r>
        <w:t xml:space="preserve">general_surgery -  -difficult residency with very long hours  -unsure if it would be feasible to have children during this residency   -male dominated </w:t>
        <w:br/>
      </w:r>
    </w:p>
    <w:p>
      <w:r>
        <w:t xml:space="preserve">neurosurgery -  -very long training, job availability after training </w:t>
        <w:br/>
      </w:r>
    </w:p>
    <w:p/>
    <w:p>
      <w:pPr>
        <w:pStyle w:val="Heading1"/>
      </w:pPr>
      <w:r>
        <w:t>Age 28.0 - Gender (1=F, 2=M) 1.0 - Med Year 4.0</w:t>
      </w:r>
    </w:p>
    <w:p>
      <w:r>
        <w:t>orthopaedics - Minimal female representation in orthopaedics. It's important to have a strong support network in residency, which can be missing if you cannot relate to your co-residents, who are predominantly male.</w:t>
        <w:br/>
      </w:r>
    </w:p>
    <w:p/>
    <w:p>
      <w:pPr>
        <w:pStyle w:val="Heading1"/>
      </w:pPr>
      <w:r>
        <w:t>Age 23.0 - Gender (1=F, 2=M) 1.0 - Med Year 2.0</w:t>
      </w:r>
    </w:p>
    <w:p>
      <w:r>
        <w:t xml:space="preserve">orthopaedics - Male dominated </w:t>
        <w:br/>
      </w:r>
    </w:p>
    <w:p>
      <w:r>
        <w:t xml:space="preserve">general_surgery - Poor lifestyle, hard to make time for family </w:t>
        <w:br/>
      </w:r>
    </w:p>
    <w:p>
      <w:r>
        <w:t xml:space="preserve">ob_gyn - Poor lifestyle, hard to make time for family </w:t>
        <w:br/>
      </w:r>
    </w:p>
    <w:p>
      <w:r>
        <w:t xml:space="preserve">vascular_surgery - Poor lifestyle, hard to make time for family </w:t>
        <w:br/>
      </w:r>
    </w:p>
    <w:p>
      <w:r>
        <w:t xml:space="preserve">urology - Poor lifestyle, hard to make time for family  Male dominated </w:t>
        <w:br/>
      </w:r>
    </w:p>
    <w:p>
      <w:r>
        <w:t xml:space="preserve">ent - Male dominated </w:t>
        <w:br/>
      </w:r>
    </w:p>
    <w:p>
      <w:r>
        <w:t xml:space="preserve">plastic_surgery - Male dominated </w:t>
        <w:br/>
      </w:r>
    </w:p>
    <w:p>
      <w:r>
        <w:t xml:space="preserve">neurosurgery - Poor lifestyle, hard to make time for family   Male dominated </w:t>
        <w:br/>
      </w:r>
    </w:p>
    <w:p>
      <w:r>
        <w:t xml:space="preserve">cardiac_surgery - Poor lifestyle, hard to make time for family   Male dominated </w:t>
        <w:br/>
      </w:r>
    </w:p>
    <w:p/>
    <w:p>
      <w:pPr>
        <w:pStyle w:val="Heading1"/>
      </w:pPr>
      <w:r>
        <w:t>Age 24.0 - Gender (1=F, 2=M) 2.0 - Med Year 3.0</w:t>
      </w:r>
    </w:p>
    <w:p>
      <w:r>
        <w:t>orthopaedics - Job prospects, residency hours.</w:t>
        <w:br/>
      </w:r>
    </w:p>
    <w:p>
      <w:r>
        <w:t>ob_gyn - Culture, residency hours, attending work-life balance</w:t>
        <w:br/>
      </w:r>
    </w:p>
    <w:p>
      <w:r>
        <w:t>neurosurgery - Length of training, work-life balance</w:t>
        <w:br/>
      </w:r>
    </w:p>
    <w:p/>
    <w:p>
      <w:pPr>
        <w:pStyle w:val="Heading1"/>
      </w:pPr>
      <w:r>
        <w:t>Age 25.0 - Gender (1=F, 2=M) 1.0 - Med Year 4.0</w:t>
      </w:r>
    </w:p>
    <w:p>
      <w:r>
        <w:t>orthopaedics -  - hearing stories from female staff about how the 'ortho bro' culture was a deterrent to them  - the physicality of the surgical cases</w:t>
        <w:br/>
      </w:r>
    </w:p>
    <w:p>
      <w:r>
        <w:t>general_surgery -  - the lifestyle including high caseload, emergent cases overnight</w:t>
        <w:br/>
      </w:r>
    </w:p>
    <w:p>
      <w:r>
        <w:t>ob_gyn -  - the need to be in-house even as staff</w:t>
        <w:br/>
      </w:r>
    </w:p>
    <w:p>
      <w:r>
        <w:t>vascular_surgery -  - lack of job opportunities</w:t>
        <w:br/>
      </w:r>
    </w:p>
    <w:p>
      <w:r>
        <w:t>urology -  - male-dominated, less conducive to family planning</w:t>
        <w:br/>
      </w:r>
    </w:p>
    <w:p>
      <w:r>
        <w:t xml:space="preserve">ent - not much besides the competitiveness </w:t>
        <w:br/>
      </w:r>
    </w:p>
    <w:p>
      <w:r>
        <w:t>plastic_surgery - not much besides the competitiveness</w:t>
        <w:br/>
      </w:r>
    </w:p>
    <w:p>
      <w:r>
        <w:t>neurosurgery -  - long training   - lack of wellness support &amp; stories about unhealthy work stress (eg. NSx resident suicide at my school)</w:t>
        <w:br/>
      </w:r>
    </w:p>
    <w:p>
      <w:r>
        <w:t>cardiac_surgery -  -long training  - poor lifestyle  - lack of job opportunities  - 'old boy's club'</w:t>
        <w:br/>
      </w:r>
    </w:p>
    <w:p/>
    <w:p>
      <w:pPr>
        <w:pStyle w:val="Heading1"/>
      </w:pPr>
      <w:r>
        <w:t>Age 24.0 - Gender (1=F, 2=M) 1.0 - Med Year 3.0</w:t>
      </w:r>
    </w:p>
    <w:p>
      <w:r>
        <w:t xml:space="preserve">orthopaedics - Bro culture. Long hours. </w:t>
        <w:br/>
      </w:r>
    </w:p>
    <w:p>
      <w:r>
        <w:t xml:space="preserve">general_surgery - Long hours, tough lifestyle </w:t>
        <w:br/>
      </w:r>
    </w:p>
    <w:p>
      <w:r>
        <w:t xml:space="preserve">ob_gyn - Call shifts and long hours make it difficult to sustain a career over a lifetime. </w:t>
        <w:br/>
      </w:r>
    </w:p>
    <w:p>
      <w:r>
        <w:t>vascular_surgery - High intensity/ stressful</w:t>
        <w:br/>
      </w:r>
    </w:p>
    <w:p/>
    <w:p>
      <w:pPr>
        <w:pStyle w:val="Heading1"/>
      </w:pPr>
      <w:r>
        <w:t>Age 32.0 - Gender (1=F, 2=M) 1.0 - Med Year 4.0</w:t>
      </w:r>
    </w:p>
    <w:p>
      <w:r>
        <w:t xml:space="preserve">orthopaedics - Unsure, haven't thought about it much, but probably  bias. </w:t>
        <w:br/>
      </w:r>
    </w:p>
    <w:p>
      <w:r>
        <w:t xml:space="preserve">general_surgery - Requirements for ++ training after/during residency. </w:t>
        <w:br/>
      </w:r>
    </w:p>
    <w:p>
      <w:r>
        <w:t xml:space="preserve">ob_gyn - Work-life balance issues that persist behind residency, fears of being sued, poor outcomes </w:t>
        <w:br/>
      </w:r>
    </w:p>
    <w:p>
      <w:r>
        <w:t xml:space="preserve">vascular_surgery - Unsure </w:t>
        <w:br/>
      </w:r>
    </w:p>
    <w:p>
      <w:r>
        <w:t xml:space="preserve">urology - Unsure </w:t>
        <w:br/>
      </w:r>
    </w:p>
    <w:p>
      <w:r>
        <w:t xml:space="preserve">ent - Unsure </w:t>
        <w:br/>
      </w:r>
    </w:p>
    <w:p>
      <w:r>
        <w:t xml:space="preserve">plastic_surgery - Unsure </w:t>
        <w:br/>
      </w:r>
    </w:p>
    <w:p>
      <w:r>
        <w:t xml:space="preserve">neurosurgery - Toxic culture, insane workload </w:t>
        <w:br/>
      </w:r>
    </w:p>
    <w:p>
      <w:r>
        <w:t xml:space="preserve">cardiac_surgery - Unsure </w:t>
        <w:br/>
      </w:r>
    </w:p>
    <w:p/>
    <w:p>
      <w:pPr>
        <w:pStyle w:val="Heading1"/>
      </w:pPr>
      <w:r>
        <w:t>Age 23.0 - Gender (1=F, 2=M) 1.0 - Med Year 2.0</w:t>
      </w:r>
    </w:p>
    <w:p>
      <w:r>
        <w:t xml:space="preserve">orthopaedics - Culture from staff </w:t>
        <w:br/>
      </w:r>
    </w:p>
    <w:p>
      <w:r>
        <w:t xml:space="preserve">general_surgery - Breadth of scope requiring an incredible amount of training in order to be skilled. </w:t>
        <w:br/>
      </w:r>
    </w:p>
    <w:p>
      <w:r>
        <w:t xml:space="preserve">ob_gyn - Toxic and unsupportive culture. </w:t>
        <w:br/>
      </w:r>
    </w:p>
    <w:p>
      <w:r>
        <w:t xml:space="preserve">vascular_surgery - No program in Edmonton </w:t>
        <w:br/>
      </w:r>
    </w:p>
    <w:p>
      <w:r>
        <w:t>plastic_surgery - Highly competitive - need to commit to it early</w:t>
        <w:br/>
      </w:r>
    </w:p>
    <w:p/>
    <w:p>
      <w:pPr>
        <w:pStyle w:val="Heading1"/>
      </w:pPr>
      <w:r>
        <w:t>Age nan - Gender (1=F, 2=M) 1.0 - Med Year 2.0</w:t>
      </w:r>
    </w:p>
    <w:p>
      <w:r>
        <w:t>orthopaedics - It's a men's club. I have heard there are very few women in the specialty and I am not interested in having to constantly fight to be given the same opportunities as my male colleagues constantly</w:t>
        <w:br/>
      </w:r>
    </w:p>
    <w:p>
      <w:r>
        <w:t xml:space="preserve">general_surgery - I have seen quite a few female surgeons in gen surg but I don't think any surg specialty is conducive to a good quality of life, especially if I want to have kids </w:t>
        <w:br/>
      </w:r>
    </w:p>
    <w:p>
      <w:r>
        <w:t>ob_gyn - I have heard it's an extremely toxic environment for women residents to have children (ironically)</w:t>
        <w:br/>
      </w:r>
    </w:p>
    <w:p>
      <w:r>
        <w:t xml:space="preserve">vascular_surgery - All of the vascular surgeons I have met have been men. One of which told our group full of women we would probably become family doctors but singled out our one male colleague as a potential surgeon </w:t>
        <w:br/>
      </w:r>
    </w:p>
    <w:p>
      <w:r>
        <w:t xml:space="preserve">urology - I have heard it mostly men in the field and I have heard similar things to ortho about it </w:t>
        <w:br/>
      </w:r>
    </w:p>
    <w:p>
      <w:r>
        <w:t xml:space="preserve">plastic_surgery - For gunners </w:t>
        <w:br/>
      </w:r>
    </w:p>
    <w:p>
      <w:r>
        <w:t xml:space="preserve">neurosurgery - Crazy amount of training years and horrible lifestyle </w:t>
        <w:br/>
      </w:r>
    </w:p>
    <w:p>
      <w:r>
        <w:t xml:space="preserve">cardiac_surgery - Too many years of training </w:t>
        <w:br/>
      </w:r>
    </w:p>
    <w:p/>
    <w:p>
      <w:pPr>
        <w:pStyle w:val="Heading1"/>
      </w:pPr>
      <w:r>
        <w:t>Age 25.0 - Gender (1=F, 2=M) 1.0 - Med Year 2.0</w:t>
      </w:r>
    </w:p>
    <w:p>
      <w:r>
        <w:t xml:space="preserve">orthopaedics - Strength/stature/culture </w:t>
        <w:br/>
      </w:r>
    </w:p>
    <w:p>
      <w:r>
        <w:t>general_surgery - Hours, workload, lack of female attendings, culture of "living at the hospital"</w:t>
        <w:br/>
      </w:r>
    </w:p>
    <w:p>
      <w:r>
        <w:t xml:space="preserve">ob_gyn - Call schedule </w:t>
        <w:br/>
      </w:r>
    </w:p>
    <w:p>
      <w:r>
        <w:t xml:space="preserve">urology - Male patients </w:t>
        <w:br/>
      </w:r>
    </w:p>
    <w:p>
      <w:r>
        <w:t>cardiac_surgery - Culture and lifestyle</w:t>
        <w:br/>
      </w:r>
    </w:p>
    <w:p/>
    <w:p>
      <w:pPr>
        <w:pStyle w:val="Heading1"/>
      </w:pPr>
      <w:r>
        <w:t>Age 28.0 - Gender (1=F, 2=M) 1.0 - Med Year 1.0</w:t>
      </w:r>
    </w:p>
    <w:p>
      <w:r>
        <w:t xml:space="preserve">orthopaedics - Size/strength as the main barrier. Stigma against women in ortho. Still the most underrepresented field for women. </w:t>
        <w:br/>
      </w:r>
    </w:p>
    <w:p>
      <w:r>
        <w:t xml:space="preserve">general_surgery - Stigma against females- although this appears to be improving. </w:t>
        <w:br/>
      </w:r>
    </w:p>
    <w:p>
      <w:r>
        <w:t xml:space="preserve">ob_gyn - As a female I feel this is widely accepted. From a male perspective, I could see patient barriers to wanting a male OBGYN. </w:t>
        <w:br/>
      </w:r>
    </w:p>
    <w:p>
      <w:r>
        <w:t>vascular_surgery - Unsure</w:t>
        <w:br/>
      </w:r>
    </w:p>
    <w:p>
      <w:r>
        <w:t xml:space="preserve">urology - In previous rotations have noticed that most male patients do not prefer a female to perform sensitive exams. </w:t>
        <w:br/>
      </w:r>
    </w:p>
    <w:p>
      <w:r>
        <w:t>ent - Unsure</w:t>
        <w:br/>
      </w:r>
    </w:p>
    <w:p>
      <w:r>
        <w:t xml:space="preserve">plastic_surgery - Unsure </w:t>
        <w:br/>
      </w:r>
    </w:p>
    <w:p>
      <w:r>
        <w:t xml:space="preserve">neurosurgery - Have only met male mentors in this field before. </w:t>
        <w:br/>
      </w:r>
    </w:p>
    <w:p>
      <w:r>
        <w:t>cardiac_surgery - Unsure</w:t>
        <w:br/>
      </w:r>
    </w:p>
    <w:p/>
    <w:p>
      <w:pPr>
        <w:pStyle w:val="Heading1"/>
      </w:pPr>
      <w:r>
        <w:t>Age 23.0 - Gender (1=F, 2=M) 1.0 - Med Year 2.0</w:t>
      </w:r>
    </w:p>
    <w:p>
      <w:r>
        <w:t xml:space="preserve">orthopaedics - The culture of orthopaedic surgery, lack of female representation </w:t>
        <w:br/>
      </w:r>
    </w:p>
    <w:p>
      <w:r>
        <w:t>general_surgery - Gender discrimination, family planning issues</w:t>
        <w:br/>
      </w:r>
    </w:p>
    <w:p>
      <w:r>
        <w:t>ob_gyn - The environment of OB/GYN feels toxic as a medical student observing the interactions of the team</w:t>
        <w:br/>
      </w:r>
    </w:p>
    <w:p>
      <w:r>
        <w:t xml:space="preserve">vascular_surgery - Lack of spots </w:t>
        <w:br/>
      </w:r>
    </w:p>
    <w:p>
      <w:r>
        <w:t xml:space="preserve">urology - 'Mentor' in urology makes me feel discouraged about the specialty </w:t>
        <w:br/>
      </w:r>
    </w:p>
    <w:p>
      <w:r>
        <w:t>ent - N/a</w:t>
        <w:br/>
      </w:r>
    </w:p>
    <w:p>
      <w:r>
        <w:t>plastic_surgery - N/a</w:t>
        <w:br/>
      </w:r>
    </w:p>
    <w:p>
      <w:r>
        <w:t xml:space="preserve">neurosurgery - Competitiveness and God complex </w:t>
        <w:br/>
      </w:r>
    </w:p>
    <w:p>
      <w:r>
        <w:t xml:space="preserve">cardiac_surgery - Competitiveness and environment and extent of training </w:t>
        <w:br/>
      </w:r>
    </w:p>
    <w:p/>
    <w:p>
      <w:pPr>
        <w:pStyle w:val="Heading1"/>
      </w:pPr>
      <w:r>
        <w:t>Age 25.0 - Gender (1=F, 2=M) 2.0 - Med Year 2.0</w:t>
      </w:r>
    </w:p>
    <w:p>
      <w:r>
        <w:t>ob_gyn - Feel disadvantaged as a male applicant</w:t>
        <w:br/>
      </w:r>
    </w:p>
    <w:p>
      <w:r>
        <w:t>vascular_surgery - Very small residency, feel it would be difficult to get into having not been gunning from it early on</w:t>
        <w:br/>
      </w:r>
    </w:p>
    <w:p>
      <w:r>
        <w:t>urology - Popular as a lifestyle surgical specialty. It may be difficult to get into having not been gunning from it early on.</w:t>
        <w:br/>
      </w:r>
    </w:p>
    <w:p>
      <w:r>
        <w:t>ent - Popular as a lifestyle surgical specialty. It may be difficult to get into having not been gunning from it early on.</w:t>
        <w:br/>
      </w:r>
    </w:p>
    <w:p>
      <w:r>
        <w:t>plastic_surgery - Popular as a lifestyle surgical specialty. It may be difficult to get into having not been gunning from it early on.</w:t>
        <w:br/>
      </w:r>
    </w:p>
    <w:p/>
    <w:p>
      <w:pPr>
        <w:pStyle w:val="Heading1"/>
      </w:pPr>
      <w:r>
        <w:t>Age 23.0 - Gender (1=F, 2=M) 2.0 - Med Year 2.0</w:t>
      </w:r>
    </w:p>
    <w:p>
      <w:r>
        <w:t xml:space="preserve">general_surgery - Very long hours and calls </w:t>
        <w:br/>
      </w:r>
    </w:p>
    <w:p>
      <w:r>
        <w:t xml:space="preserve">ob_gyn - I feel like men are kind of discouraged to do this </w:t>
        <w:br/>
      </w:r>
    </w:p>
    <w:p>
      <w:r>
        <w:t xml:space="preserve">neurosurgery - Too much stress and long surgeries </w:t>
        <w:br/>
      </w:r>
    </w:p>
    <w:p/>
    <w:p>
      <w:pPr>
        <w:pStyle w:val="Heading1"/>
      </w:pPr>
      <w:r>
        <w:t>Age nan - Gender (1=F, 2=M) 1.0 - Med Year 3.0</w:t>
      </w:r>
    </w:p>
    <w:p>
      <w:r>
        <w:t xml:space="preserve">orthopaedics - Male dominated </w:t>
        <w:br/>
      </w:r>
    </w:p>
    <w:p>
      <w:r>
        <w:t xml:space="preserve">general_surgery - Post call day culture </w:t>
        <w:br/>
      </w:r>
    </w:p>
    <w:p>
      <w:r>
        <w:t xml:space="preserve">cardiac_surgery - Male dominated </w:t>
        <w:br/>
      </w:r>
    </w:p>
    <w:p/>
    <w:p>
      <w:pPr>
        <w:pStyle w:val="Heading1"/>
      </w:pPr>
      <w:r>
        <w:t>Age 25.0 - Gender (1=F, 2=M) 1.0 - Med Year 2.0</w:t>
      </w:r>
    </w:p>
    <w:p>
      <w:r>
        <w:t>orthopaedics - sounds to macho and most people are buff/sporty</w:t>
        <w:br/>
      </w:r>
    </w:p>
    <w:p>
      <w:r>
        <w:t xml:space="preserve">general_surgery - bad work life balance, everyone hates themselves </w:t>
        <w:br/>
      </w:r>
    </w:p>
    <w:p>
      <w:r>
        <w:t xml:space="preserve">ob_gyn - people are mean and they have horrible work life balance </w:t>
        <w:br/>
      </w:r>
    </w:p>
    <w:p>
      <w:r>
        <w:t xml:space="preserve">vascular_surgery - bad work life balance </w:t>
        <w:br/>
      </w:r>
    </w:p>
    <w:p>
      <w:r>
        <w:t xml:space="preserve">urology - good worklife balance, but do not want to deal with this kind of work </w:t>
        <w:br/>
      </w:r>
    </w:p>
    <w:p>
      <w:r>
        <w:t xml:space="preserve">ent - competitive </w:t>
        <w:br/>
      </w:r>
    </w:p>
    <w:p>
      <w:r>
        <w:t xml:space="preserve">plastic_surgery - competitive, vain </w:t>
        <w:br/>
      </w:r>
    </w:p>
    <w:p>
      <w:r>
        <w:t xml:space="preserve">neurosurgery - bad work life balance </w:t>
        <w:br/>
      </w:r>
    </w:p>
    <w:p>
      <w:r>
        <w:t xml:space="preserve">cardiac_surgery - extremely sexist, like cardiology you will have patients who sexually harass you most likely, and colleagues are sexist </w:t>
        <w:br/>
      </w:r>
    </w:p>
    <w:p/>
    <w:p>
      <w:pPr>
        <w:pStyle w:val="Heading1"/>
      </w:pPr>
      <w:r>
        <w:t>Age 25.0 - Gender (1=F, 2=M) 1.0 - Med Year 4.0</w:t>
      </w:r>
    </w:p>
    <w:p>
      <w:r>
        <w:t>orthopaedics - Boys club</w:t>
        <w:br/>
      </w:r>
    </w:p>
    <w:p>
      <w:r>
        <w:t>general_surgery - Long hours</w:t>
        <w:br/>
      </w:r>
    </w:p>
    <w:p>
      <w:r>
        <w:t>ob_gyn - Unsupportive OR environment</w:t>
        <w:br/>
      </w:r>
    </w:p>
    <w:p>
      <w:r>
        <w:t>vascular_surgery - Toxic</w:t>
        <w:br/>
      </w:r>
    </w:p>
    <w:p>
      <w:r>
        <w:t>urology - Boys club</w:t>
        <w:br/>
      </w:r>
    </w:p>
    <w:p>
      <w:r>
        <w:t>ent - Highly competitive</w:t>
        <w:br/>
      </w:r>
    </w:p>
    <w:p>
      <w:r>
        <w:t>plastic_surgery - Highly competitive</w:t>
        <w:br/>
      </w:r>
    </w:p>
    <w:p>
      <w:r>
        <w:t>neurosurgery - Highly competitive, poor work life balance, intense personalities</w:t>
        <w:br/>
      </w:r>
    </w:p>
    <w:p>
      <w:r>
        <w:t>cardiac_surgery - Highly competitive</w:t>
        <w:br/>
      </w:r>
    </w:p>
    <w:p/>
    <w:p>
      <w:pPr>
        <w:pStyle w:val="Heading1"/>
      </w:pPr>
      <w:r>
        <w:t>Age 23.0 - Gender (1=F, 2=M) 1.0 - Med Year 1.0</w:t>
      </w:r>
    </w:p>
    <w:p>
      <w:r>
        <w:t xml:space="preserve">orthopaedics - This is one that I do feel is heavily male dominated. The long residency and fellowship is also a deterrent. </w:t>
        <w:br/>
      </w:r>
    </w:p>
    <w:p>
      <w:r>
        <w:t xml:space="preserve">general_surgery - How competitive it is to get into, and also the lifestyle during residency seems like a barrier. </w:t>
        <w:br/>
      </w:r>
    </w:p>
    <w:p>
      <w:r>
        <w:t xml:space="preserve">ob_gyn - I've heard that a lot of OB/GYN surgeons are quite rude and grumpy and I'm a bit afraid that residency/the OB/GYN lifestyle is what made them grumpy and detached from their patients. </w:t>
        <w:br/>
      </w:r>
    </w:p>
    <w:p>
      <w:r>
        <w:t>plastic_surgery - Extremely competitive to get into.</w:t>
        <w:br/>
      </w:r>
    </w:p>
    <w:p>
      <w:r>
        <w:t>neurosurgery - Long training and work days.</w:t>
        <w:br/>
      </w:r>
    </w:p>
    <w:p/>
    <w:p>
      <w:pPr>
        <w:pStyle w:val="Heading1"/>
      </w:pPr>
      <w:r>
        <w:t>Age nan - Gender (1=F, 2=M) 2.0 - Med Year 999.0</w:t>
      </w:r>
    </w:p>
    <w:p>
      <w:r>
        <w:t>urology - Lack of ethnic representation among mentors.  Gender bias specific to urology favors women a bit more nowadays because of historical lack of representation, which is great for increasing diversity but is to the detriment of male candidates.   very little room in residency programs.</w:t>
        <w:br/>
      </w:r>
    </w:p>
    <w:p/>
    <w:p>
      <w:pPr>
        <w:pStyle w:val="Heading1"/>
      </w:pPr>
      <w:r>
        <w:t>Age 29.0 - Gender (1=F, 2=M) 1.0 - Med Year 3.0</w:t>
      </w:r>
    </w:p>
    <w:p>
      <w:r>
        <w:t>orthopaedics - Poor job market</w:t>
        <w:br/>
      </w:r>
    </w:p>
    <w:p>
      <w:r>
        <w:t>general_surgery - Lots of call</w:t>
        <w:br/>
      </w:r>
    </w:p>
    <w:p>
      <w:r>
        <w:t>ob_gyn - Harsh personality of coworkers, 24 hour calls no post call day as staff</w:t>
        <w:br/>
      </w:r>
    </w:p>
    <w:p>
      <w:r>
        <w:t>vascular_surgery - N/a</w:t>
        <w:br/>
      </w:r>
    </w:p>
    <w:p>
      <w:r>
        <w:t>urology - Male dominated, poor knowledge of female oriented practice</w:t>
        <w:br/>
      </w:r>
    </w:p>
    <w:p>
      <w:r>
        <w:t>ent - N/a</w:t>
        <w:br/>
      </w:r>
    </w:p>
    <w:p>
      <w:r>
        <w:t>plastic_surgery - Competitiveness</w:t>
        <w:br/>
      </w:r>
    </w:p>
    <w:p>
      <w:r>
        <w:t>neurosurgery - Long training</w:t>
        <w:br/>
      </w:r>
    </w:p>
    <w:p>
      <w:r>
        <w:t>cardiac_surgery - Very long training</w:t>
        <w:br/>
      </w:r>
    </w:p>
    <w:p/>
    <w:p>
      <w:pPr>
        <w:pStyle w:val="Heading1"/>
      </w:pPr>
      <w:r>
        <w:t>Age 25.0 - Gender (1=F, 2=M) 1.0 - Med Year 4.0</w:t>
      </w:r>
    </w:p>
    <w:p>
      <w:r>
        <w:t xml:space="preserve">orthopaedics - I was told by a male ortho attending that my hands were too small to be an orthopedic surgeon. I wear size 6 gloves and am 5 feet tall. I told the site rotation lead who was a female ortho surgeon and she reassured me if I wanted to do it I could, but I didn't feel like I belonged. </w:t>
        <w:br/>
      </w:r>
    </w:p>
    <w:p/>
    <w:p>
      <w:pPr>
        <w:pStyle w:val="Heading1"/>
      </w:pPr>
      <w:r>
        <w:t>Age 28.0 - Gender (1=F, 2=M) 1.0 - Med Year 4.0</w:t>
      </w:r>
    </w:p>
    <w:p>
      <w:r>
        <w:t>orthopaedics - Boys club</w:t>
        <w:br/>
      </w:r>
    </w:p>
    <w:p>
      <w:r>
        <w:t xml:space="preserve">general_surgery - I've heard stories of gen surg programs being unsupported of female residents during pregnancy. </w:t>
        <w:br/>
      </w:r>
    </w:p>
    <w:p>
      <w:r>
        <w:t>ob_gyn - I've never felt so disregarded as on this rotation. I would be in a conversation and was expected to just pretend I didn't exist.</w:t>
        <w:br/>
      </w:r>
    </w:p>
    <w:p>
      <w:r>
        <w:t>vascular_surgery - no interest in this</w:t>
        <w:br/>
      </w:r>
    </w:p>
    <w:p>
      <w:r>
        <w:t>urology - no interest in this</w:t>
        <w:br/>
      </w:r>
    </w:p>
    <w:p>
      <w:r>
        <w:t>ent - no interest in this</w:t>
        <w:br/>
      </w:r>
    </w:p>
    <w:p>
      <w:r>
        <w:t>plastic_surgery - no interest in this</w:t>
        <w:br/>
      </w:r>
    </w:p>
    <w:p>
      <w:r>
        <w:t>neurosurgery - no interest in this</w:t>
        <w:br/>
      </w:r>
    </w:p>
    <w:p>
      <w:r>
        <w:t>cardiac_surgery - There were no female attendings with kids.</w:t>
        <w:br/>
      </w:r>
    </w:p>
    <w:p/>
    <w:p>
      <w:pPr>
        <w:pStyle w:val="Heading1"/>
      </w:pPr>
      <w:r>
        <w:t>Age 25.0 - Gender (1=F, 2=M) 1.0 - Med Year 4.0</w:t>
      </w:r>
    </w:p>
    <w:p>
      <w:r>
        <w:t xml:space="preserve">orthopaedics - "Boys club" culture within the specialty </w:t>
        <w:br/>
      </w:r>
    </w:p>
    <w:p>
      <w:r>
        <w:t xml:space="preserve">general_surgery - "Boys club" culture within the specialty </w:t>
        <w:br/>
      </w:r>
    </w:p>
    <w:p>
      <w:r>
        <w:t xml:space="preserve">ob_gyn - High stress, busy call, did not personally enjoy the pathologies, automatic assumption that a female student interested in surgery=an OBGYN </w:t>
        <w:br/>
      </w:r>
    </w:p>
    <w:p>
      <w:r>
        <w:t>urology - Patients reluctance to be seen by female surgeons</w:t>
        <w:br/>
      </w:r>
    </w:p>
    <w:p>
      <w:r>
        <w:t xml:space="preserve">neurosurgery - Long hours/call not conducive to family/life outside the hospital </w:t>
        <w:br/>
      </w:r>
    </w:p>
    <w:p>
      <w:r>
        <w:t xml:space="preserve">cardiac_surgery - Long hours/call not conducive to family/life outside the hospital </w:t>
        <w:br/>
      </w:r>
    </w:p>
    <w:p/>
    <w:p>
      <w:pPr>
        <w:pStyle w:val="Heading1"/>
      </w:pPr>
      <w:r>
        <w:t>Age 26.0 - Gender (1=F, 2=M) 1.0 - Med Year 4.0</w:t>
      </w:r>
    </w:p>
    <w:p>
      <w:r>
        <w:t>orthopaedics - Male dominated specialty creates barriers for mentorship and for forming connections that allow for career advancement and opportunities.</w:t>
        <w:br/>
      </w:r>
    </w:p>
    <w:p>
      <w:r>
        <w:t>general_surgery - Long training requiring msot to pursue research and fellowship. Rigorous training making it tough to take time off for fertility/family planning.</w:t>
        <w:br/>
      </w:r>
    </w:p>
    <w:p>
      <w:r>
        <w:t xml:space="preserve">ob_gyn - Bad culture. Female dominated but oddly a very judgmental culture. </w:t>
        <w:br/>
      </w:r>
    </w:p>
    <w:p>
      <w:r>
        <w:t>vascular_surgery - Male dominated</w:t>
        <w:br/>
      </w:r>
    </w:p>
    <w:p>
      <w:r>
        <w:t xml:space="preserve">urology - Male dominated </w:t>
        <w:br/>
      </w:r>
    </w:p>
    <w:p>
      <w:r>
        <w:t xml:space="preserve">ent - I do Not have enough exposure </w:t>
        <w:br/>
      </w:r>
    </w:p>
    <w:p>
      <w:r>
        <w:t xml:space="preserve">plastic_surgery - I do Not have enough exposure </w:t>
        <w:br/>
      </w:r>
    </w:p>
    <w:p>
      <w:r>
        <w:t xml:space="preserve">neurosurgery - I do Not have enough exposure </w:t>
        <w:br/>
      </w:r>
    </w:p>
    <w:p>
      <w:r>
        <w:t xml:space="preserve">cardiac_surgery - I do Not have enough exposure </w:t>
        <w:br/>
      </w:r>
    </w:p>
    <w:p/>
    <w:p>
      <w:pPr>
        <w:pStyle w:val="Heading1"/>
      </w:pPr>
      <w:r>
        <w:t>Age 25.0 - Gender (1=F, 2=M) 1.0 - Med Year 4.0</w:t>
      </w:r>
    </w:p>
    <w:p>
      <w:r>
        <w:t xml:space="preserve">orthopaedics - make dominant and witnessed bullying culture </w:t>
        <w:br/>
      </w:r>
    </w:p>
    <w:p>
      <w:r>
        <w:t>general_surgery - long hours and disrespect towards female residents observed during clerkship</w:t>
        <w:br/>
      </w:r>
    </w:p>
    <w:p>
      <w:r>
        <w:t xml:space="preserve">ob_gyn - unkind culture towards other residents </w:t>
        <w:br/>
      </w:r>
    </w:p>
    <w:p>
      <w:r>
        <w:t xml:space="preserve">ent - Long training, some programs do not have post call days, limited number of female mentors </w:t>
        <w:br/>
      </w:r>
    </w:p>
    <w:p>
      <w:r>
        <w:t xml:space="preserve">plastic_surgery - Limited number of supportive female mentors and residents </w:t>
        <w:br/>
      </w:r>
    </w:p>
    <w:p/>
    <w:p>
      <w:pPr>
        <w:pStyle w:val="Heading1"/>
      </w:pPr>
      <w:r>
        <w:t>Age 23.0 - Gender (1=F, 2=M) 1.0 - Med Year 1.0</w:t>
      </w:r>
    </w:p>
    <w:p>
      <w:r>
        <w:t>orthopaedics - requires interest in sports</w:t>
        <w:br/>
      </w:r>
    </w:p>
    <w:p>
      <w:r>
        <w:t>neurosurgery - Boys club, very heavy work load and hours</w:t>
        <w:br/>
      </w:r>
    </w:p>
    <w:p>
      <w:r>
        <w:t>cardiac_surgery - Heavy workload and hours</w:t>
        <w:br/>
      </w:r>
    </w:p>
    <w:p/>
    <w:p>
      <w:pPr>
        <w:pStyle w:val="Heading1"/>
      </w:pPr>
      <w:r>
        <w:t>Age 25.0 - Gender (1=F, 2=M) 1.0 - Med Year 4.0</w:t>
      </w:r>
    </w:p>
    <w:p>
      <w:r>
        <w:t>orthopaedics - Mostly men. Seems like you need to be physically strong for some of the procedures. Lack of female mentors.</w:t>
        <w:br/>
      </w:r>
    </w:p>
    <w:p>
      <w:r>
        <w:t>general_surgery - Seemed to have the worst culture in terms of workload. Some of the staff also stick out as not being the kindest to med students</w:t>
        <w:br/>
      </w:r>
    </w:p>
    <w:p>
      <w:r>
        <w:t xml:space="preserve">ob_gyn - Western specifically is known to have a poor culture for this specialty. Many of my friends from other schools know this as well. Mainly that staff and residents are not kind to students and even each other (which is sad) </w:t>
        <w:br/>
      </w:r>
    </w:p>
    <w:p>
      <w:r>
        <w:t xml:space="preserve">vascular_surgery - Haven't had much exposure to this specialty </w:t>
        <w:br/>
      </w:r>
    </w:p>
    <w:p>
      <w:r>
        <w:t>urology - Have only really heard good things</w:t>
        <w:br/>
      </w:r>
    </w:p>
    <w:p>
      <w:r>
        <w:t>ent - Competitive but western my experience with residents and staff has always been positive</w:t>
        <w:br/>
      </w:r>
    </w:p>
    <w:p>
      <w:r>
        <w:t xml:space="preserve">plastic_surgery - Competitive </w:t>
        <w:br/>
      </w:r>
    </w:p>
    <w:p>
      <w:r>
        <w:t xml:space="preserve">neurosurgery - Years of training </w:t>
        <w:br/>
      </w:r>
    </w:p>
    <w:p>
      <w:r>
        <w:t xml:space="preserve">cardiac_surgery - Lifestyle, gruelling residency </w:t>
        <w:br/>
      </w:r>
    </w:p>
    <w:p/>
    <w:p>
      <w:pPr>
        <w:pStyle w:val="Heading1"/>
      </w:pPr>
      <w:r>
        <w:t>Age 29.0 - Gender (1=F, 2=M) 1.0 - Med Year 4.0</w:t>
      </w:r>
    </w:p>
    <w:p>
      <w:r>
        <w:t xml:space="preserve">orthopaedics - Strength requirements for hip replacements </w:t>
        <w:br/>
      </w:r>
    </w:p>
    <w:p>
      <w:r>
        <w:t>general_surgery - The large scopes used for colonoscopy/EGD aren't optimized for use by people with smaller hands (which happen to often be females)</w:t>
        <w:br/>
      </w:r>
    </w:p>
    <w:p>
      <w:r>
        <w:t xml:space="preserve">urology - Patient factors - male patients preferring male clinicians </w:t>
        <w:br/>
      </w:r>
    </w:p>
    <w:p>
      <w:r>
        <w:t xml:space="preserve">neurosurgery - Length of training (including CIP) may be a deterrent for those wanting to start a family </w:t>
        <w:br/>
      </w:r>
    </w:p>
    <w:p/>
    <w:p>
      <w:pPr>
        <w:pStyle w:val="Heading1"/>
      </w:pPr>
      <w:r>
        <w:t>Age 26.0 - Gender (1=F, 2=M) 1.0 - Med Year 3.0</w:t>
      </w:r>
    </w:p>
    <w:p>
      <w:r>
        <w:t>orthopaedics - Boys club</w:t>
        <w:br/>
      </w:r>
    </w:p>
    <w:p>
      <w:r>
        <w:t xml:space="preserve">general_surgery - Less barriers, but female surgeons may be encouraged to see more breast cases than their male peers. One surgical group in my area unifficially designated their female partner as the breast surgeon. She sees all the breast issues. Obviously she had a say in the matter and agreed but I don't think that kind of thinking would have happened if she was a male. </w:t>
        <w:br/>
      </w:r>
    </w:p>
    <w:p>
      <w:r>
        <w:t xml:space="preserve">ob_gyn - This might be a little more bias towards females </w:t>
        <w:br/>
      </w:r>
    </w:p>
    <w:p>
      <w:r>
        <w:t xml:space="preserve">vascular_surgery - Not enough information </w:t>
        <w:br/>
      </w:r>
    </w:p>
    <w:p>
      <w:r>
        <w:t>urology - Biased towards males but for the same reason Obgyn is biased towards females. At that point I think patient preferences for male or female physicians for more sensitive issues is ok. (Utah has very few female Obgyns so patients are "forced" to see male obgyns. The males are great and I've worked with them, but still young patients may want to see a female provider)</w:t>
        <w:br/>
      </w:r>
    </w:p>
    <w:p>
      <w:r>
        <w:t xml:space="preserve">ent - Some bias toward men, but more female representation is happening. This is the field I'm planning on pursuing. </w:t>
        <w:br/>
      </w:r>
    </w:p>
    <w:p>
      <w:r>
        <w:t xml:space="preserve">plastic_surgery - No barriers </w:t>
        <w:br/>
      </w:r>
    </w:p>
    <w:p>
      <w:r>
        <w:t xml:space="preserve">neurosurgery - Boys club. Length of training is insane for me personally. Planning to have children around this residency would be a nightmare. Fertility preservation would be a concern. </w:t>
        <w:br/>
      </w:r>
    </w:p>
    <w:p>
      <w:r>
        <w:t xml:space="preserve">cardiac_surgery - Not enough information. </w:t>
        <w:br/>
      </w:r>
    </w:p>
    <w:p/>
    <w:p>
      <w:pPr>
        <w:pStyle w:val="Heading1"/>
      </w:pPr>
      <w:r>
        <w:t>Age 23.0 - Gender (1=F, 2=M) 1.0 - Med Year 3.0</w:t>
      </w:r>
    </w:p>
    <w:p>
      <w:r>
        <w:t>orthopaedics - Male-dominated field</w:t>
        <w:br/>
      </w:r>
    </w:p>
    <w:p>
      <w:r>
        <w:t>ob_gyn - Lots of medico-legal issues</w:t>
        <w:br/>
      </w:r>
    </w:p>
    <w:p>
      <w:r>
        <w:t>ent - High level of competitiveness</w:t>
        <w:br/>
      </w:r>
    </w:p>
    <w:p>
      <w:r>
        <w:t>plastic_surgery - High level of competitiveness</w:t>
        <w:br/>
      </w:r>
    </w:p>
    <w:p/>
    <w:p>
      <w:pPr>
        <w:pStyle w:val="Heading1"/>
      </w:pPr>
      <w:r>
        <w:t>Age 28.0 - Gender (1=F, 2=M) 1.0 - Med Year 1.0</w:t>
      </w:r>
    </w:p>
    <w:p>
      <w:r>
        <w:t xml:space="preserve">orthopaedics - Poor job opportunities post training. Has a reputation as being a "frat boy" specialty. Personal experience with orthopaedic surgeons has been poor. </w:t>
        <w:br/>
      </w:r>
    </w:p>
    <w:p>
      <w:r>
        <w:t xml:space="preserve">general_surgery - Long hours. Call. </w:t>
        <w:br/>
      </w:r>
    </w:p>
    <w:p>
      <w:r>
        <w:t xml:space="preserve">ob_gyn - I would actually be very interested in this specialty if the work life balance wasnt so terrible </w:t>
        <w:br/>
      </w:r>
    </w:p>
    <w:p>
      <w:r>
        <w:t xml:space="preserve">vascular_surgery - No exposure thus far </w:t>
        <w:br/>
      </w:r>
    </w:p>
    <w:p>
      <w:r>
        <w:t xml:space="preserve">urology - Witnessed a bad outcome during an observership which has deterred me </w:t>
        <w:br/>
      </w:r>
    </w:p>
    <w:p>
      <w:r>
        <w:t xml:space="preserve">ent - Not particularly interested </w:t>
        <w:br/>
      </w:r>
    </w:p>
    <w:p>
      <w:r>
        <w:t xml:space="preserve">plastic_surgery - Interested but long residency not so much </w:t>
        <w:br/>
      </w:r>
    </w:p>
    <w:p>
      <w:r>
        <w:t xml:space="preserve">neurosurgery - Very long residency with few jobs available in the cities I would want to work in </w:t>
        <w:br/>
      </w:r>
    </w:p>
    <w:p>
      <w:r>
        <w:t xml:space="preserve">cardiac_surgery - Too competitive, not particularly interested </w:t>
        <w:br/>
      </w:r>
    </w:p>
    <w:p/>
    <w:p>
      <w:pPr>
        <w:pStyle w:val="Heading1"/>
      </w:pPr>
      <w:r>
        <w:t>Age 25.0 - Gender (1=F, 2=M) 1.0 - Med Year 4.0</w:t>
      </w:r>
    </w:p>
    <w:p>
      <w:r>
        <w:t>orthopaedics - Bro culture</w:t>
        <w:br/>
      </w:r>
    </w:p>
    <w:p>
      <w:r>
        <w:t>general_surgery - Shame based learning</w:t>
        <w:br/>
      </w:r>
    </w:p>
    <w:p>
      <w:r>
        <w:t>ob_gyn - Other surgical specialties thinking OBGYN is not surgical, lots of litigation</w:t>
        <w:br/>
      </w:r>
    </w:p>
    <w:p/>
    <w:p>
      <w:pPr>
        <w:pStyle w:val="Heading1"/>
      </w:pPr>
      <w:r>
        <w:t>Age 23.0 - Gender (1=F, 2=M) 1.0 - Med Year 2.0</w:t>
      </w:r>
    </w:p>
    <w:p>
      <w:r>
        <w:t>orthopaedics - interest</w:t>
        <w:br/>
      </w:r>
    </w:p>
    <w:p>
      <w:r>
        <w:t>general_surgery - interest</w:t>
        <w:br/>
      </w:r>
    </w:p>
    <w:p>
      <w:r>
        <w:t>ob_gyn - interest, stories of toxic culture at my home institution</w:t>
        <w:br/>
      </w:r>
    </w:p>
    <w:p>
      <w:r>
        <w:t>vascular_surgery - interest, long cases</w:t>
        <w:br/>
      </w:r>
    </w:p>
    <w:p>
      <w:r>
        <w:t>urology - interest</w:t>
        <w:br/>
      </w:r>
    </w:p>
    <w:p>
      <w:r>
        <w:t>ent - interest</w:t>
        <w:br/>
      </w:r>
    </w:p>
    <w:p>
      <w:r>
        <w:t>plastic_surgery - interest, known competitiveness of program entry</w:t>
        <w:br/>
      </w:r>
    </w:p>
    <w:p>
      <w:r>
        <w:t xml:space="preserve">neurosurgery - interest, long residency </w:t>
        <w:br/>
      </w:r>
    </w:p>
    <w:p>
      <w:r>
        <w:t>cardiac_surgery - interest</w:t>
        <w:br/>
      </w:r>
    </w:p>
    <w:p/>
    <w:p>
      <w:pPr>
        <w:pStyle w:val="Heading1"/>
      </w:pPr>
      <w:r>
        <w:t>Age 31.0 - Gender (1=F, 2=M) 2.0 - Med Year 3.0</w:t>
      </w:r>
    </w:p>
    <w:p>
      <w:r>
        <w:t>orthopaedics - I dont like bones</w:t>
        <w:br/>
      </w:r>
    </w:p>
    <w:p/>
    <w:p>
      <w:pPr>
        <w:pStyle w:val="Heading1"/>
      </w:pPr>
      <w:r>
        <w:t>Age 27.0 - Gender (1=F, 2=M) 1.0 - Med Year 4.0</w:t>
      </w:r>
    </w:p>
    <w:p>
      <w:r>
        <w:t xml:space="preserve">orthopaedics -  -"ortho bro" stereotype </w:t>
        <w:br/>
      </w:r>
    </w:p>
    <w:p>
      <w:r>
        <w:t xml:space="preserve">general_surgery -  -perceived as "mean"   -very long hours, high expectations of residents </w:t>
        <w:br/>
      </w:r>
    </w:p>
    <w:p>
      <w:r>
        <w:t xml:space="preserve">ob_gyn -  -little control over hours   -have heard it perceived as "not a real surgical soecialty" by other surgeons </w:t>
        <w:br/>
      </w:r>
    </w:p>
    <w:p>
      <w:r>
        <w:t xml:space="preserve">vascular_surgery - No significant experience/perceptions on this </w:t>
        <w:br/>
      </w:r>
    </w:p>
    <w:p>
      <w:r>
        <w:t xml:space="preserve">urology -  -men may want a male doctor for this area of medicine   -definitely feels like a male specialty </w:t>
        <w:br/>
      </w:r>
    </w:p>
    <w:p>
      <w:r>
        <w:t xml:space="preserve">ent - No significant experience in this area </w:t>
        <w:br/>
      </w:r>
    </w:p>
    <w:p>
      <w:r>
        <w:t xml:space="preserve">plastic_surgery - No significant experience in this area </w:t>
        <w:br/>
      </w:r>
    </w:p>
    <w:p>
      <w:r>
        <w:t xml:space="preserve">neurosurgery -  -have heard that hours are very bad, would be a barrier for me personally </w:t>
        <w:br/>
      </w:r>
    </w:p>
    <w:p>
      <w:r>
        <w:t xml:space="preserve">cardiac_surgery - No significant experience in this area </w:t>
        <w:br/>
      </w:r>
    </w:p>
    <w:p/>
    <w:p>
      <w:pPr>
        <w:pStyle w:val="Heading1"/>
      </w:pPr>
      <w:r>
        <w:t>Age 24.0 - Gender (1=F, 2=M) 1.0 - Med Year 1.0</w:t>
      </w:r>
    </w:p>
    <w:p>
      <w:r>
        <w:t>orthopaedics - "boys club" reputation</w:t>
        <w:br/>
      </w:r>
    </w:p>
    <w:p>
      <w:r>
        <w:t>neurosurgery - Extremely long hours and long residency</w:t>
        <w:br/>
      </w:r>
    </w:p>
    <w:p/>
    <w:p>
      <w:pPr>
        <w:pStyle w:val="Heading1"/>
      </w:pPr>
      <w:r>
        <w:t>Age 30.0 - Gender (1=F, 2=M) 2.0 - Med Year 3.0</w:t>
      </w:r>
    </w:p>
    <w:p>
      <w:r>
        <w:t xml:space="preserve">orthopaedics - Reputation is that it is a male-dominated specialty. An "old boys club", I have heard. </w:t>
        <w:br/>
      </w:r>
    </w:p>
    <w:p>
      <w:r>
        <w:t>ob_gyn - Reputation is that it is a female-dominated specialty, with males seen as "out of place".</w:t>
        <w:br/>
      </w:r>
    </w:p>
    <w:p>
      <w:r>
        <w:t xml:space="preserve">neurosurgery - Has the reputation for being the most challenging discipline and training program in medicine. </w:t>
        <w:br/>
      </w:r>
    </w:p>
    <w:p/>
    <w:p>
      <w:pPr>
        <w:pStyle w:val="Heading1"/>
      </w:pPr>
      <w:r>
        <w:t>Age 25.0 - Gender (1=F, 2=M) 1.0 - Med Year 2.0</w:t>
      </w:r>
    </w:p>
    <w:p>
      <w:r>
        <w:t>orthopaedics - Strength</w:t>
        <w:br/>
      </w:r>
    </w:p>
    <w:p>
      <w:r>
        <w:t>general_surgery - Time demands</w:t>
        <w:br/>
      </w:r>
    </w:p>
    <w:p>
      <w:r>
        <w:t>ob_gyn - On call</w:t>
        <w:br/>
      </w:r>
    </w:p>
    <w:p>
      <w:r>
        <w:t>vascular_surgery - Residency demands</w:t>
        <w:br/>
      </w:r>
    </w:p>
    <w:p>
      <w:r>
        <w:t>urology - Residency demands</w:t>
        <w:br/>
      </w:r>
    </w:p>
    <w:p>
      <w:r>
        <w:t>ent - Residency demands</w:t>
        <w:br/>
      </w:r>
    </w:p>
    <w:p>
      <w:r>
        <w:t>plastic_surgery - Residency demands</w:t>
        <w:br/>
      </w:r>
    </w:p>
    <w:p>
      <w:r>
        <w:t>neurosurgery - Residency demands</w:t>
        <w:br/>
      </w:r>
    </w:p>
    <w:p>
      <w:r>
        <w:t>cardiac_surgery - Residency demands</w:t>
        <w:br/>
      </w:r>
    </w:p>
    <w:p/>
    <w:p>
      <w:pPr>
        <w:pStyle w:val="Heading1"/>
      </w:pPr>
      <w:r>
        <w:t>Age 22.0 - Gender (1=F, 2=M) 1.0 - Med Year 1.0</w:t>
      </w:r>
    </w:p>
    <w:p>
      <w:r>
        <w:t>orthopaedics - i feel i'd be too weak</w:t>
        <w:br/>
      </w:r>
    </w:p>
    <w:p>
      <w:r>
        <w:t>general_surgery - not comfortable with the workload</w:t>
        <w:br/>
      </w:r>
    </w:p>
    <w:p>
      <w:r>
        <w:t>ob_gyn - poor work life balance</w:t>
        <w:br/>
      </w:r>
    </w:p>
    <w:p>
      <w:r>
        <w:t>vascular_surgery - not comfortable with the workload</w:t>
        <w:br/>
      </w:r>
    </w:p>
    <w:p>
      <w:r>
        <w:t>urology - not interested in this specialty</w:t>
        <w:br/>
      </w:r>
    </w:p>
    <w:p>
      <w:r>
        <w:t>ent - not interested in this specialty</w:t>
        <w:br/>
      </w:r>
    </w:p>
    <w:p>
      <w:r>
        <w:t>plastic_surgery - not comfortable with the workload</w:t>
        <w:br/>
      </w:r>
    </w:p>
    <w:p>
      <w:r>
        <w:t>neurosurgery - not comfortable with the workload</w:t>
        <w:br/>
      </w:r>
    </w:p>
    <w:p>
      <w:r>
        <w:t>cardiac_surgery - not comfortable with the workload</w:t>
        <w:br/>
      </w:r>
    </w:p>
    <w:p/>
    <w:p>
      <w:pPr>
        <w:pStyle w:val="Heading1"/>
      </w:pPr>
      <w:r>
        <w:t>Age 27.0 - Gender (1=F, 2=M) 2.0 - Med Year 4.0</w:t>
      </w:r>
    </w:p>
    <w:p>
      <w:r>
        <w:t>orthopaedics - Male dominated</w:t>
        <w:br/>
      </w:r>
    </w:p>
    <w:p>
      <w:r>
        <w:t>general_surgery - Poor quality of life</w:t>
        <w:br/>
      </w:r>
    </w:p>
    <w:p>
      <w:r>
        <w:t>ob_gyn - Toxic culture for co-residents</w:t>
        <w:br/>
      </w:r>
    </w:p>
    <w:p>
      <w:r>
        <w:t>vascular_surgery - demanding staff</w:t>
        <w:br/>
      </w:r>
    </w:p>
    <w:p>
      <w:r>
        <w:t>urology - none</w:t>
        <w:br/>
      </w:r>
    </w:p>
    <w:p>
      <w:r>
        <w:t>ent - none</w:t>
        <w:br/>
      </w:r>
    </w:p>
    <w:p>
      <w:r>
        <w:t>plastic_surgery - competitive</w:t>
        <w:br/>
      </w:r>
    </w:p>
    <w:p>
      <w:r>
        <w:t>neurosurgery - heavy workload</w:t>
        <w:br/>
      </w:r>
    </w:p>
    <w:p>
      <w:r>
        <w:t>cardiac_surgery - heavy workload</w:t>
        <w:br/>
      </w:r>
    </w:p>
    <w:p/>
    <w:p>
      <w:pPr>
        <w:pStyle w:val="Heading1"/>
      </w:pPr>
      <w:r>
        <w:t>Age 25.0 - Gender (1=F, 2=M) 1.0 - Med Year 3.0</w:t>
      </w:r>
    </w:p>
    <w:p>
      <w:r>
        <w:t xml:space="preserve">orthopaedics - "Bro" stereotype, mostly male, job market, call schedules </w:t>
        <w:br/>
      </w:r>
    </w:p>
    <w:p>
      <w:r>
        <w:t>general_surgery - Busy lifestyle, specialty was previously known to have a bit of a toxic culture</w:t>
        <w:br/>
      </w:r>
    </w:p>
    <w:p>
      <w:r>
        <w:t xml:space="preserve">ob_gyn - Female dominated, focus on women's health </w:t>
        <w:br/>
      </w:r>
    </w:p>
    <w:p>
      <w:r>
        <w:t>vascular_surgery - Small subspecialty so competitive, very challenging hours</w:t>
        <w:br/>
      </w:r>
    </w:p>
    <w:p>
      <w:r>
        <w:t>urology - possible bias against females due to large patient population of males</w:t>
        <w:br/>
      </w:r>
    </w:p>
    <w:p>
      <w:r>
        <w:t xml:space="preserve">ent - Increasing interest in the field therefore general competition, knowledge about quite a broad spectrum of topics/systems </w:t>
        <w:br/>
      </w:r>
    </w:p>
    <w:p>
      <w:r>
        <w:t>plastic_surgery - Very competitive, research required</w:t>
        <w:br/>
      </w:r>
    </w:p>
    <w:p>
      <w:r>
        <w:t>neurosurgery - Very niche, competitive, research driven (almost requirement to get PhD)</w:t>
        <w:br/>
      </w:r>
    </w:p>
    <w:p>
      <w:r>
        <w:t xml:space="preserve">cardiac_surgery - Competitive, gruelling hours and work, sick patients, long residency </w:t>
        <w:br/>
      </w:r>
    </w:p>
    <w:p/>
    <w:p>
      <w:pPr>
        <w:pStyle w:val="Heading1"/>
      </w:pPr>
      <w:r>
        <w:t>Age 36.0 - Gender (1=F, 2=M) 1.0 - Med Year 4.0</w:t>
      </w:r>
    </w:p>
    <w:p>
      <w:r>
        <w:t>ob_gyn - By far the most toxic culture and lack of professionalism.</w:t>
        <w:br/>
      </w:r>
    </w:p>
    <w:p>
      <w:r>
        <w:t xml:space="preserve">cardiac_surgery - This is the only one I was really considering but the hours and lifestyle during residency and beyond is not compatible with the life I want to live. </w:t>
        <w:br/>
      </w:r>
    </w:p>
    <w:p/>
    <w:p>
      <w:pPr>
        <w:pStyle w:val="Heading1"/>
      </w:pPr>
      <w:r>
        <w:t>Age 26.0 - Gender (1=F, 2=M) 2.0 - Med Year 1.0</w:t>
      </w:r>
    </w:p>
    <w:p>
      <w:r>
        <w:t>orthopaedics - Poor job market, nepotism in hiring</w:t>
        <w:br/>
      </w:r>
    </w:p>
    <w:p>
      <w:r>
        <w:t>general_surgery - Nepotism in hiring, appears to be incompatible with having a quality family life</w:t>
        <w:br/>
      </w:r>
    </w:p>
    <w:p>
      <w:r>
        <w:t>ob_gyn - As a male, I am not as interested</w:t>
        <w:br/>
      </w:r>
    </w:p>
    <w:p>
      <w:r>
        <w:t>vascular_surgery - Insane hours, incompatible with having a quality family life/relationship</w:t>
        <w:br/>
      </w:r>
    </w:p>
    <w:p>
      <w:r>
        <w:t>urology - long hours</w:t>
        <w:br/>
      </w:r>
    </w:p>
    <w:p>
      <w:r>
        <w:t>ent - None at the moment</w:t>
        <w:br/>
      </w:r>
    </w:p>
    <w:p>
      <w:r>
        <w:t xml:space="preserve">plastic_surgery - long hours, </w:t>
        <w:br/>
      </w:r>
    </w:p>
    <w:p>
      <w:r>
        <w:t>neurosurgery - long training time, insane hours</w:t>
        <w:br/>
      </w:r>
    </w:p>
    <w:p>
      <w:r>
        <w:t>cardiac_surgery - insane hours</w:t>
        <w:br/>
      </w:r>
    </w:p>
    <w:p/>
    <w:p>
      <w:pPr>
        <w:pStyle w:val="Heading1"/>
      </w:pPr>
      <w:r>
        <w:t>Age 25.0 - Gender (1=F, 2=M) 1.0 - Med Year 2.0</w:t>
      </w:r>
    </w:p>
    <w:p>
      <w:r>
        <w:t xml:space="preserve">orthopaedics - Radiation and pregnancy </w:t>
        <w:br/>
      </w:r>
    </w:p>
    <w:p>
      <w:r>
        <w:t>neurosurgery - Length of training</w:t>
        <w:br/>
      </w:r>
    </w:p>
    <w:p/>
    <w:p>
      <w:pPr>
        <w:pStyle w:val="Heading1"/>
      </w:pPr>
      <w:r>
        <w:t>Age 27.0 - Gender (1=F, 2=M) 1.0 - Med Year 2.0</w:t>
      </w:r>
    </w:p>
    <w:p>
      <w:r>
        <w:t>orthopaedics - Heavily male-dominated. Difficult for female students to bond with potential mentors. Attendings/residents look for "ortho-bros" to be friends with and get close to.</w:t>
        <w:br/>
      </w:r>
    </w:p>
    <w:p>
      <w:r>
        <w:t xml:space="preserve">general_surgery - Tumultuous working hours and grueling residency training. </w:t>
        <w:br/>
      </w:r>
    </w:p>
    <w:p>
      <w:r>
        <w:t>ob_gyn - Extremely demanding working hours and call schedules.</w:t>
        <w:br/>
      </w:r>
    </w:p>
    <w:p>
      <w:r>
        <w:t>vascular_surgery - Excessive surgical training years required.</w:t>
        <w:br/>
      </w:r>
    </w:p>
    <w:p>
      <w:r>
        <w:t>urology - Seemingly male-dominated. Personally don't prefer working with male genitals.</w:t>
        <w:br/>
      </w:r>
    </w:p>
    <w:p>
      <w:r>
        <w:t xml:space="preserve">ent - Prestigious and research-focused. I feel like taking time off in residency to have children would particularly make you un-liked by colleagues in the field. </w:t>
        <w:br/>
      </w:r>
    </w:p>
    <w:p>
      <w:r>
        <w:t>plastic_surgery - Applicant pool diluted with young, male trainees driven by financial motivations rather than clinical and who use unethical means to put down others to put themselves ahead.</w:t>
        <w:br/>
      </w:r>
    </w:p>
    <w:p>
      <w:r>
        <w:t>neurosurgery - Extremely grueling and lengthy residency training, possibly long working hours and call schedules as attending. Very long procedures which are physically taxing on the surgeon.</w:t>
        <w:br/>
      </w:r>
    </w:p>
    <w:p>
      <w:r>
        <w:t>cardiac_surgery - Lengthy residency training.</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