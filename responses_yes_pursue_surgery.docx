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Age 25.0 - Gender (1=F, 2=M) 1.0 - Med Year 3.0</w:t>
      </w:r>
    </w:p>
    <w:p>
      <w:r>
        <w:t>Why pursue surgery? - Because I am interested in a hands-on specialty, and like the skill-based nature of general surgery.</w:t>
        <w:br/>
      </w:r>
    </w:p>
    <w:p/>
    <w:p>
      <w:pPr>
        <w:pStyle w:val="Heading1"/>
      </w:pPr>
      <w:r>
        <w:t>Age 23.0 - Gender (1=F, 2=M) 2.0 - Med Year 1.0</w:t>
      </w:r>
    </w:p>
    <w:p>
      <w:r>
        <w:t xml:space="preserve">Why pursue surgery? - Love of the technique and skill it takes to perform surgeries. Desire to help people through interventions. </w:t>
        <w:br/>
      </w:r>
    </w:p>
    <w:p/>
    <w:p>
      <w:pPr>
        <w:pStyle w:val="Heading1"/>
      </w:pPr>
      <w:r>
        <w:t>Age 30.0 - Gender (1=F, 2=M) 1.0 - Med Year 4.0</w:t>
      </w:r>
    </w:p>
    <w:p>
      <w:r>
        <w:t xml:space="preserve">Why pursue surgery? - Genuine interest despite many barriers </w:t>
        <w:br/>
      </w:r>
    </w:p>
    <w:p/>
    <w:p>
      <w:pPr>
        <w:pStyle w:val="Heading1"/>
      </w:pPr>
      <w:r>
        <w:t>Age 28.0 - Gender (1=F, 2=M) 1.0 - Med Year 4.0</w:t>
      </w:r>
    </w:p>
    <w:p>
      <w:r>
        <w:t>Why pursue surgery? - Personal interest, positive clerkship experiences, research opportunities</w:t>
        <w:br/>
      </w:r>
    </w:p>
    <w:p/>
    <w:p>
      <w:pPr>
        <w:pStyle w:val="Heading1"/>
      </w:pPr>
      <w:r>
        <w:t>Age 32.0 - Gender (1=F, 2=M) 1.0 - Med Year 3.0</w:t>
      </w:r>
    </w:p>
    <w:p>
      <w:r>
        <w:t>Why pursue surgery? - I like the challenge, working with my hands, love the OR, being able to complete and see a problem through</w:t>
        <w:br/>
      </w:r>
    </w:p>
    <w:p/>
    <w:p>
      <w:pPr>
        <w:pStyle w:val="Heading1"/>
      </w:pPr>
      <w:r>
        <w:t>Age 30.0 - Gender (1=F, 2=M) 1.0 - Med Year 3.0</w:t>
      </w:r>
    </w:p>
    <w:p>
      <w:r>
        <w:t>Why pursue surgery? - I like procedural work</w:t>
        <w:br/>
      </w:r>
    </w:p>
    <w:p/>
    <w:p>
      <w:pPr>
        <w:pStyle w:val="Heading1"/>
      </w:pPr>
      <w:r>
        <w:t>Age 25.0 - Gender (1=F, 2=M) 1.0 - Med Year 2.0</w:t>
      </w:r>
    </w:p>
    <w:p>
      <w:r>
        <w:t xml:space="preserve">Why pursue surgery? - Considering OBGYN because I enjoy the medicine and patient population but unsure about pursuing a surgical specialty </w:t>
        <w:br/>
      </w:r>
    </w:p>
    <w:p/>
    <w:p>
      <w:pPr>
        <w:pStyle w:val="Heading1"/>
      </w:pPr>
      <w:r>
        <w:t>Age 25.0 - Gender (1=F, 2=M) 1.0 - Med Year 4.0</w:t>
      </w:r>
    </w:p>
    <w:p>
      <w:r>
        <w:t>Why pursue surgery? - interesting mix of cases, like the procedural nature</w:t>
        <w:br/>
      </w:r>
    </w:p>
    <w:p/>
    <w:p>
      <w:pPr>
        <w:pStyle w:val="Heading1"/>
      </w:pPr>
      <w:r>
        <w:t>Age 23.0 - Gender (1=F, 2=M) 1.0 - Med Year 2.0</w:t>
      </w:r>
    </w:p>
    <w:p>
      <w:r>
        <w:t>Why pursue surgery? - The ability to follow patients into the most acute scenarios</w:t>
        <w:br/>
      </w:r>
    </w:p>
    <w:p/>
    <w:p>
      <w:pPr>
        <w:pStyle w:val="Heading1"/>
      </w:pPr>
      <w:r>
        <w:t>Age 25.0 - Gender (1=F, 2=M) 1.0 - Med Year 2.0</w:t>
      </w:r>
    </w:p>
    <w:p>
      <w:r>
        <w:t xml:space="preserve">Why pursue surgery? - Love the idea of procedures and working with my hands. </w:t>
        <w:br/>
      </w:r>
    </w:p>
    <w:p/>
    <w:p>
      <w:pPr>
        <w:pStyle w:val="Heading1"/>
      </w:pPr>
      <w:r>
        <w:t>Age 28.0 - Gender (1=F, 2=M) 1.0 - Med Year 1.0</w:t>
      </w:r>
    </w:p>
    <w:p>
      <w:r>
        <w:t>Why pursue surgery? - Enjoy hands on work</w:t>
        <w:br/>
      </w:r>
    </w:p>
    <w:p/>
    <w:p>
      <w:pPr>
        <w:pStyle w:val="Heading1"/>
      </w:pPr>
      <w:r>
        <w:t>Age 25.0 - Gender (1=F, 2=M) 1.0 - Med Year 4.0</w:t>
      </w:r>
    </w:p>
    <w:p>
      <w:r>
        <w:t xml:space="preserve">Why pursue surgery? - I love procedures and the tangible impact you make on patient's lives. Can't see myself doing anything else. </w:t>
        <w:br/>
      </w:r>
    </w:p>
    <w:p/>
    <w:p>
      <w:pPr>
        <w:pStyle w:val="Heading1"/>
      </w:pPr>
      <w:r>
        <w:t>Age 25.0 - Gender (1=F, 2=M) 1.0 - Med Year 4.0</w:t>
      </w:r>
    </w:p>
    <w:p>
      <w:r>
        <w:t>Why pursue surgery? - Interested in ability to make a direct impact, enjoy working with my hands</w:t>
        <w:br/>
      </w:r>
    </w:p>
    <w:p/>
    <w:p>
      <w:pPr>
        <w:pStyle w:val="Heading1"/>
      </w:pPr>
      <w:r>
        <w:t>Age 26.0 - Gender (1=F, 2=M) 1.0 - Med Year 4.0</w:t>
      </w:r>
    </w:p>
    <w:p>
      <w:r>
        <w:t>Why pursue surgery? - Interested in the operative aspect and variety. Enjoy the bread and butter of general surgery.</w:t>
        <w:br/>
      </w:r>
    </w:p>
    <w:p/>
    <w:p>
      <w:pPr>
        <w:pStyle w:val="Heading1"/>
      </w:pPr>
      <w:r>
        <w:t>Age 29.0 - Gender (1=F, 2=M) 1.0 - Med Year 4.0</w:t>
      </w:r>
    </w:p>
    <w:p>
      <w:r>
        <w:t>Why pursue surgery? - Immediate satisfaction of "fixing" something, working with my hands, love the OR</w:t>
        <w:br/>
      </w:r>
    </w:p>
    <w:p/>
    <w:p>
      <w:pPr>
        <w:pStyle w:val="Heading1"/>
      </w:pPr>
      <w:r>
        <w:t>Age 26.0 - Gender (1=F, 2=M) 1.0 - Med Year 3.0</w:t>
      </w:r>
    </w:p>
    <w:p>
      <w:r>
        <w:t xml:space="preserve">Why pursue surgery? - I love working with my hands and I love being in the OR and I love anatomy. </w:t>
        <w:br/>
      </w:r>
    </w:p>
    <w:p/>
    <w:p>
      <w:pPr>
        <w:pStyle w:val="Heading1"/>
      </w:pPr>
      <w:r>
        <w:t>Age 25.0 - Gender (1=F, 2=M) 1.0 - Med Year 3.0</w:t>
      </w:r>
    </w:p>
    <w:p>
      <w:r>
        <w:t>Why pursue surgery? - Love the hands-on, fast paced, high acuity nature of it and felt most like where I belonged</w:t>
        <w:br/>
      </w:r>
    </w:p>
    <w:p/>
    <w:p>
      <w:pPr>
        <w:pStyle w:val="Heading1"/>
      </w:pPr>
      <w:r>
        <w:t>Age nan - Gender (1=F, 2=M) 1.0 - Med Year 2.0</w:t>
      </w:r>
    </w:p>
    <w:p>
      <w:r>
        <w:t>Why pursue surgery? - procedural</w:t>
        <w:br/>
      </w:r>
    </w:p>
    <w:p/>
    <w:p>
      <w:pPr>
        <w:pStyle w:val="Heading1"/>
      </w:pPr>
      <w:r>
        <w:t>Age 26.0 - Gender (1=F, 2=M) 2.0 - Med Year 1.0</w:t>
      </w:r>
    </w:p>
    <w:p>
      <w:r>
        <w:t>Why pursue surgery? - The work seems very rewarding</w:t>
        <w:br/>
      </w:r>
    </w:p>
    <w:p/>
    <w:p>
      <w:pPr>
        <w:pStyle w:val="Heading1"/>
      </w:pPr>
      <w:r>
        <w:t>Age 23.0 - Gender (1=F, 2=M) 1.0 - Med Year 1.0</w:t>
      </w:r>
    </w:p>
    <w:p>
      <w:r>
        <w:t>Why pursue surgery? - I want to be an ob/gyn, I love working with women!</w:t>
        <w:br/>
      </w:r>
    </w:p>
    <w:p/>
    <w:p>
      <w:pPr>
        <w:pStyle w:val="Heading1"/>
      </w:pPr>
      <w:r>
        <w:t>Age 21.0 - Gender (1=F, 2=M) 1.0 - Med Year 1.0</w:t>
      </w:r>
    </w:p>
    <w:p>
      <w:r>
        <w:t xml:space="preserve">Why pursue surgery? - Interest and precious exposure to field 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